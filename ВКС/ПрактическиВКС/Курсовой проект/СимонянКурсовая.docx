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8"/>
        <w:ind w:left="419" w:right="344" w:firstLine="0"/>
        <w:jc w:val="center"/>
        <w:rPr>
          <w:sz w:val="22"/>
        </w:rPr>
      </w:pPr>
      <w:r>
        <w:rPr>
          <w:sz w:val="22"/>
        </w:rPr>
        <w:t>МИНИСТЕРСТВО</w:t>
      </w:r>
      <w:r>
        <w:rPr>
          <w:spacing w:val="-3"/>
          <w:sz w:val="22"/>
        </w:rPr>
        <w:t xml:space="preserve"> </w:t>
      </w:r>
      <w:r>
        <w:rPr>
          <w:sz w:val="22"/>
        </w:rPr>
        <w:t>НАУКИ</w:t>
      </w:r>
      <w:r>
        <w:rPr>
          <w:spacing w:val="-4"/>
          <w:sz w:val="22"/>
        </w:rPr>
        <w:t xml:space="preserve"> </w:t>
      </w:r>
      <w:r>
        <w:rPr>
          <w:sz w:val="22"/>
        </w:rPr>
        <w:t>И</w:t>
      </w:r>
      <w:r>
        <w:rPr>
          <w:spacing w:val="-4"/>
          <w:sz w:val="22"/>
        </w:rPr>
        <w:t xml:space="preserve"> </w:t>
      </w:r>
      <w:r>
        <w:rPr>
          <w:sz w:val="22"/>
        </w:rPr>
        <w:t>ВЫСШЕГО</w:t>
      </w:r>
      <w:r>
        <w:rPr>
          <w:spacing w:val="-4"/>
          <w:sz w:val="22"/>
        </w:rPr>
        <w:t xml:space="preserve"> </w:t>
      </w:r>
      <w:r>
        <w:rPr>
          <w:sz w:val="22"/>
        </w:rPr>
        <w:t>ОБРАЗОВАНИЯ</w:t>
      </w:r>
      <w:r>
        <w:rPr>
          <w:spacing w:val="-4"/>
          <w:sz w:val="22"/>
        </w:rPr>
        <w:t xml:space="preserve"> </w:t>
      </w:r>
      <w:r>
        <w:rPr>
          <w:sz w:val="22"/>
        </w:rPr>
        <w:t>РОССИЙСКОЙ</w:t>
      </w:r>
      <w:r>
        <w:rPr>
          <w:spacing w:val="-3"/>
          <w:sz w:val="22"/>
        </w:rPr>
        <w:t xml:space="preserve"> </w:t>
      </w:r>
      <w:r>
        <w:rPr>
          <w:sz w:val="22"/>
        </w:rPr>
        <w:t>ФЕДЕРАЦИИ</w:t>
      </w:r>
    </w:p>
    <w:p>
      <w:pPr>
        <w:spacing w:before="129" w:line="360" w:lineRule="auto"/>
        <w:ind w:left="1644" w:right="1565" w:firstLine="0"/>
        <w:jc w:val="center"/>
        <w:rPr>
          <w:sz w:val="22"/>
        </w:rPr>
      </w:pPr>
      <w:r>
        <w:rPr>
          <w:sz w:val="22"/>
        </w:rPr>
        <w:t>Федеральное государственное бюджетное образовательное учреждение</w:t>
      </w:r>
      <w:r>
        <w:rPr>
          <w:spacing w:val="-52"/>
          <w:sz w:val="22"/>
        </w:rPr>
        <w:t xml:space="preserve"> </w:t>
      </w:r>
      <w:r>
        <w:rPr>
          <w:sz w:val="22"/>
        </w:rPr>
        <w:t>высшего</w:t>
      </w:r>
      <w:r>
        <w:rPr>
          <w:spacing w:val="-1"/>
          <w:sz w:val="22"/>
        </w:rPr>
        <w:t xml:space="preserve"> </w:t>
      </w:r>
      <w:r>
        <w:rPr>
          <w:sz w:val="22"/>
        </w:rPr>
        <w:t>образования</w:t>
      </w:r>
    </w:p>
    <w:p>
      <w:pPr>
        <w:spacing w:before="5" w:line="360" w:lineRule="auto"/>
        <w:ind w:left="419" w:right="340" w:firstLine="0"/>
        <w:jc w:val="center"/>
        <w:rPr>
          <w:b/>
          <w:sz w:val="22"/>
        </w:rPr>
      </w:pPr>
      <w:r>
        <w:rPr>
          <w:rFonts w:ascii="Calibri" w:hAnsi="Calibri"/>
          <w:b/>
          <w:sz w:val="22"/>
        </w:rPr>
        <w:t>«</w:t>
      </w:r>
      <w:r>
        <w:rPr>
          <w:b/>
          <w:sz w:val="22"/>
        </w:rPr>
        <w:t>Московский государственный технический университет имени Н.Э. Баумана</w:t>
      </w:r>
      <w:r>
        <w:rPr>
          <w:b/>
          <w:spacing w:val="-52"/>
          <w:sz w:val="22"/>
        </w:rPr>
        <w:t xml:space="preserve"> </w:t>
      </w:r>
      <w:r>
        <w:rPr>
          <w:b/>
          <w:sz w:val="22"/>
        </w:rPr>
        <w:t>(национальный</w:t>
      </w:r>
      <w:r>
        <w:rPr>
          <w:b/>
          <w:spacing w:val="-1"/>
          <w:sz w:val="22"/>
        </w:rPr>
        <w:t xml:space="preserve"> </w:t>
      </w:r>
      <w:r>
        <w:rPr>
          <w:b/>
          <w:sz w:val="22"/>
        </w:rPr>
        <w:t>исследовательский</w:t>
      </w:r>
      <w:r>
        <w:rPr>
          <w:b/>
          <w:spacing w:val="1"/>
          <w:sz w:val="22"/>
        </w:rPr>
        <w:t xml:space="preserve"> </w:t>
      </w:r>
      <w:r>
        <w:rPr>
          <w:b/>
          <w:sz w:val="22"/>
        </w:rPr>
        <w:t>университет)»</w:t>
      </w:r>
    </w:p>
    <w:p>
      <w:pPr>
        <w:spacing w:before="0" w:line="252" w:lineRule="exact"/>
        <w:ind w:left="419" w:right="343" w:firstLine="0"/>
        <w:jc w:val="center"/>
        <w:rPr>
          <w:b/>
          <w:sz w:val="22"/>
        </w:rPr>
      </w:pPr>
      <w:r>
        <w:rPr>
          <w:b/>
          <w:sz w:val="22"/>
        </w:rPr>
        <w:t>Московский</w:t>
      </w:r>
      <w:r>
        <w:rPr>
          <w:b/>
          <w:spacing w:val="-5"/>
          <w:sz w:val="22"/>
        </w:rPr>
        <w:t xml:space="preserve"> </w:t>
      </w:r>
      <w:r>
        <w:rPr>
          <w:b/>
          <w:sz w:val="22"/>
        </w:rPr>
        <w:t>техникум</w:t>
      </w:r>
      <w:r>
        <w:rPr>
          <w:b/>
          <w:spacing w:val="-7"/>
          <w:sz w:val="22"/>
        </w:rPr>
        <w:t xml:space="preserve"> </w:t>
      </w:r>
      <w:r>
        <w:rPr>
          <w:b/>
          <w:sz w:val="22"/>
        </w:rPr>
        <w:t>космического</w:t>
      </w:r>
      <w:r>
        <w:rPr>
          <w:b/>
          <w:spacing w:val="-4"/>
          <w:sz w:val="22"/>
        </w:rPr>
        <w:t xml:space="preserve"> </w:t>
      </w:r>
      <w:r>
        <w:rPr>
          <w:b/>
          <w:sz w:val="22"/>
        </w:rPr>
        <w:t>приборостроения</w:t>
      </w:r>
    </w:p>
    <w:p>
      <w:pPr>
        <w:pStyle w:val="10"/>
        <w:spacing w:line="240" w:lineRule="auto"/>
        <w:rPr>
          <w:b/>
        </w:rPr>
      </w:pPr>
    </w:p>
    <w:p>
      <w:pPr>
        <w:pStyle w:val="10"/>
        <w:spacing w:line="240" w:lineRule="auto"/>
        <w:rPr>
          <w:b/>
        </w:rPr>
      </w:pPr>
    </w:p>
    <w:p>
      <w:pPr>
        <w:pStyle w:val="10"/>
        <w:spacing w:line="240" w:lineRule="auto"/>
        <w:rPr>
          <w:b/>
        </w:rPr>
      </w:pPr>
    </w:p>
    <w:p>
      <w:pPr>
        <w:pStyle w:val="10"/>
        <w:spacing w:before="4" w:line="240" w:lineRule="auto"/>
        <w:rPr>
          <w:b/>
          <w:sz w:val="22"/>
        </w:rPr>
      </w:pPr>
    </w:p>
    <w:p>
      <w:pPr>
        <w:pStyle w:val="4"/>
        <w:spacing w:line="360" w:lineRule="auto"/>
        <w:ind w:left="0" w:leftChars="0" w:right="342" w:firstLine="0" w:firstLineChars="0"/>
        <w:jc w:val="center"/>
      </w:pPr>
      <w:r>
        <w:rPr>
          <w:sz w:val="28"/>
        </w:rPr>
        <w:t xml:space="preserve">СПЕЦИАЛЬНОСТЬ: </w:t>
      </w:r>
      <w:r>
        <w:rPr>
          <w:u w:val="thick"/>
        </w:rPr>
        <w:t>09.02.07 Информационны</w:t>
      </w:r>
      <w:r>
        <w:rPr>
          <w:u w:val="thick"/>
          <w:lang w:val="ru-RU"/>
        </w:rPr>
        <w:t>е</w:t>
      </w:r>
      <w:r>
        <w:rPr>
          <w:u w:val="thick"/>
        </w:rPr>
        <w:t xml:space="preserve"> системы и программирование</w:t>
      </w:r>
      <w:r>
        <w:rPr>
          <w:spacing w:val="-57"/>
        </w:rPr>
        <w:t xml:space="preserve"> </w:t>
      </w:r>
      <w:r>
        <w:rPr>
          <w:u w:val="thick"/>
        </w:rPr>
        <w:t>(квалификация</w:t>
      </w:r>
      <w:r>
        <w:rPr>
          <w:spacing w:val="-1"/>
          <w:u w:val="thick"/>
        </w:rPr>
        <w:t xml:space="preserve"> </w:t>
      </w:r>
      <w:r>
        <w:rPr>
          <w:u w:val="thick"/>
        </w:rPr>
        <w:t>«Администратор</w:t>
      </w:r>
      <w:r>
        <w:rPr>
          <w:spacing w:val="2"/>
          <w:u w:val="thick"/>
        </w:rPr>
        <w:t xml:space="preserve"> </w:t>
      </w:r>
      <w:r>
        <w:rPr>
          <w:u w:val="thick"/>
        </w:rPr>
        <w:t>баз</w:t>
      </w:r>
      <w:r>
        <w:rPr>
          <w:spacing w:val="-1"/>
          <w:u w:val="thick"/>
        </w:rPr>
        <w:t xml:space="preserve"> </w:t>
      </w:r>
      <w:r>
        <w:rPr>
          <w:u w:val="thick"/>
        </w:rPr>
        <w:t>данных»)</w:t>
      </w:r>
    </w:p>
    <w:p>
      <w:pPr>
        <w:pStyle w:val="10"/>
        <w:spacing w:line="240" w:lineRule="auto"/>
        <w:rPr>
          <w:b/>
          <w:sz w:val="20"/>
        </w:rPr>
      </w:pPr>
    </w:p>
    <w:p>
      <w:pPr>
        <w:pStyle w:val="10"/>
        <w:spacing w:line="240" w:lineRule="auto"/>
        <w:rPr>
          <w:b/>
          <w:sz w:val="20"/>
        </w:rPr>
      </w:pPr>
    </w:p>
    <w:p>
      <w:pPr>
        <w:pStyle w:val="10"/>
        <w:spacing w:line="240" w:lineRule="auto"/>
        <w:rPr>
          <w:b/>
          <w:sz w:val="20"/>
        </w:rPr>
      </w:pPr>
    </w:p>
    <w:p>
      <w:pPr>
        <w:pStyle w:val="10"/>
        <w:spacing w:line="240" w:lineRule="auto"/>
        <w:rPr>
          <w:b/>
          <w:sz w:val="20"/>
        </w:rPr>
      </w:pPr>
    </w:p>
    <w:p>
      <w:pPr>
        <w:pStyle w:val="10"/>
        <w:spacing w:before="1" w:line="240" w:lineRule="auto"/>
        <w:rPr>
          <w:b/>
          <w:sz w:val="17"/>
        </w:rPr>
      </w:pPr>
    </w:p>
    <w:p>
      <w:pPr>
        <w:tabs>
          <w:tab w:val="left" w:pos="3975"/>
        </w:tabs>
        <w:spacing w:before="86"/>
        <w:ind w:left="10" w:right="0" w:firstLine="0"/>
        <w:jc w:val="center"/>
        <w:rPr>
          <w:b/>
          <w:sz w:val="32"/>
        </w:rPr>
      </w:pPr>
      <w:r>
        <w:rPr>
          <w:b/>
          <w:w w:val="95"/>
          <w:sz w:val="32"/>
        </w:rPr>
        <w:t>П</w:t>
      </w:r>
      <w:r>
        <w:rPr>
          <w:b/>
          <w:spacing w:val="-9"/>
          <w:w w:val="95"/>
          <w:sz w:val="32"/>
        </w:rPr>
        <w:t xml:space="preserve"> </w:t>
      </w:r>
      <w:r>
        <w:rPr>
          <w:b/>
          <w:w w:val="95"/>
          <w:sz w:val="32"/>
        </w:rPr>
        <w:t>О</w:t>
      </w:r>
      <w:r>
        <w:rPr>
          <w:b/>
          <w:spacing w:val="-5"/>
          <w:w w:val="95"/>
          <w:sz w:val="32"/>
        </w:rPr>
        <w:t xml:space="preserve"> </w:t>
      </w:r>
      <w:r>
        <w:rPr>
          <w:b/>
          <w:w w:val="95"/>
          <w:sz w:val="32"/>
        </w:rPr>
        <w:t>Я</w:t>
      </w:r>
      <w:r>
        <w:rPr>
          <w:b/>
          <w:spacing w:val="-8"/>
          <w:w w:val="95"/>
          <w:sz w:val="32"/>
        </w:rPr>
        <w:t xml:space="preserve"> </w:t>
      </w:r>
      <w:r>
        <w:rPr>
          <w:b/>
          <w:w w:val="95"/>
          <w:sz w:val="32"/>
        </w:rPr>
        <w:t>С</w:t>
      </w:r>
      <w:r>
        <w:rPr>
          <w:b/>
          <w:spacing w:val="-5"/>
          <w:w w:val="95"/>
          <w:sz w:val="32"/>
        </w:rPr>
        <w:t xml:space="preserve"> </w:t>
      </w:r>
      <w:r>
        <w:rPr>
          <w:b/>
          <w:w w:val="95"/>
          <w:sz w:val="32"/>
        </w:rPr>
        <w:t>Н</w:t>
      </w:r>
      <w:r>
        <w:rPr>
          <w:b/>
          <w:spacing w:val="-9"/>
          <w:w w:val="95"/>
          <w:sz w:val="32"/>
        </w:rPr>
        <w:t xml:space="preserve"> </w:t>
      </w:r>
      <w:r>
        <w:rPr>
          <w:b/>
          <w:w w:val="95"/>
          <w:sz w:val="32"/>
        </w:rPr>
        <w:t>И</w:t>
      </w:r>
      <w:r>
        <w:rPr>
          <w:b/>
          <w:spacing w:val="-8"/>
          <w:w w:val="95"/>
          <w:sz w:val="32"/>
        </w:rPr>
        <w:t xml:space="preserve"> </w:t>
      </w:r>
      <w:r>
        <w:rPr>
          <w:b/>
          <w:w w:val="95"/>
          <w:sz w:val="32"/>
        </w:rPr>
        <w:t>Т</w:t>
      </w:r>
      <w:r>
        <w:rPr>
          <w:b/>
          <w:spacing w:val="-7"/>
          <w:w w:val="95"/>
          <w:sz w:val="32"/>
        </w:rPr>
        <w:t xml:space="preserve"> </w:t>
      </w:r>
      <w:r>
        <w:rPr>
          <w:b/>
          <w:w w:val="95"/>
          <w:sz w:val="32"/>
        </w:rPr>
        <w:t>Е</w:t>
      </w:r>
      <w:r>
        <w:rPr>
          <w:b/>
          <w:spacing w:val="-4"/>
          <w:w w:val="95"/>
          <w:sz w:val="32"/>
        </w:rPr>
        <w:t xml:space="preserve"> </w:t>
      </w:r>
      <w:r>
        <w:rPr>
          <w:b/>
          <w:w w:val="95"/>
          <w:sz w:val="32"/>
        </w:rPr>
        <w:t>Л</w:t>
      </w:r>
      <w:r>
        <w:rPr>
          <w:b/>
          <w:spacing w:val="-7"/>
          <w:w w:val="95"/>
          <w:sz w:val="32"/>
        </w:rPr>
        <w:t xml:space="preserve"> </w:t>
      </w:r>
      <w:r>
        <w:rPr>
          <w:b/>
          <w:w w:val="95"/>
          <w:sz w:val="32"/>
        </w:rPr>
        <w:t>Ь</w:t>
      </w:r>
      <w:r>
        <w:rPr>
          <w:b/>
          <w:spacing w:val="-8"/>
          <w:w w:val="95"/>
          <w:sz w:val="32"/>
        </w:rPr>
        <w:t xml:space="preserve"> </w:t>
      </w:r>
      <w:r>
        <w:rPr>
          <w:b/>
          <w:w w:val="95"/>
          <w:sz w:val="32"/>
        </w:rPr>
        <w:t>Н</w:t>
      </w:r>
      <w:r>
        <w:rPr>
          <w:b/>
          <w:spacing w:val="-5"/>
          <w:w w:val="95"/>
          <w:sz w:val="32"/>
        </w:rPr>
        <w:t xml:space="preserve"> </w:t>
      </w:r>
      <w:r>
        <w:rPr>
          <w:b/>
          <w:w w:val="95"/>
          <w:sz w:val="32"/>
        </w:rPr>
        <w:t>А</w:t>
      </w:r>
      <w:r>
        <w:rPr>
          <w:b/>
          <w:spacing w:val="-7"/>
          <w:w w:val="95"/>
          <w:sz w:val="32"/>
        </w:rPr>
        <w:t xml:space="preserve"> </w:t>
      </w:r>
      <w:r>
        <w:rPr>
          <w:b/>
          <w:w w:val="95"/>
          <w:sz w:val="32"/>
        </w:rPr>
        <w:t>Я</w:t>
      </w:r>
      <w:r>
        <w:rPr>
          <w:b/>
          <w:w w:val="95"/>
          <w:sz w:val="32"/>
        </w:rPr>
        <w:tab/>
      </w:r>
      <w:r>
        <w:rPr>
          <w:b/>
          <w:w w:val="95"/>
          <w:sz w:val="32"/>
        </w:rPr>
        <w:t>З</w:t>
      </w:r>
      <w:r>
        <w:rPr>
          <w:b/>
          <w:spacing w:val="-8"/>
          <w:w w:val="95"/>
          <w:sz w:val="32"/>
        </w:rPr>
        <w:t xml:space="preserve"> </w:t>
      </w:r>
      <w:r>
        <w:rPr>
          <w:b/>
          <w:w w:val="95"/>
          <w:sz w:val="32"/>
        </w:rPr>
        <w:t>А</w:t>
      </w:r>
      <w:r>
        <w:rPr>
          <w:b/>
          <w:spacing w:val="-5"/>
          <w:w w:val="95"/>
          <w:sz w:val="32"/>
        </w:rPr>
        <w:t xml:space="preserve"> </w:t>
      </w:r>
      <w:r>
        <w:rPr>
          <w:b/>
          <w:w w:val="95"/>
          <w:sz w:val="32"/>
        </w:rPr>
        <w:t>П</w:t>
      </w:r>
      <w:r>
        <w:rPr>
          <w:b/>
          <w:spacing w:val="-5"/>
          <w:w w:val="95"/>
          <w:sz w:val="32"/>
        </w:rPr>
        <w:t xml:space="preserve"> </w:t>
      </w:r>
      <w:r>
        <w:rPr>
          <w:b/>
          <w:w w:val="95"/>
          <w:sz w:val="32"/>
        </w:rPr>
        <w:t>И</w:t>
      </w:r>
      <w:r>
        <w:rPr>
          <w:b/>
          <w:spacing w:val="-9"/>
          <w:w w:val="95"/>
          <w:sz w:val="32"/>
        </w:rPr>
        <w:t xml:space="preserve"> </w:t>
      </w:r>
      <w:r>
        <w:rPr>
          <w:b/>
          <w:w w:val="95"/>
          <w:sz w:val="32"/>
        </w:rPr>
        <w:t>С</w:t>
      </w:r>
      <w:r>
        <w:rPr>
          <w:b/>
          <w:spacing w:val="-5"/>
          <w:w w:val="95"/>
          <w:sz w:val="32"/>
        </w:rPr>
        <w:t xml:space="preserve"> </w:t>
      </w:r>
      <w:r>
        <w:rPr>
          <w:b/>
          <w:w w:val="95"/>
          <w:sz w:val="32"/>
        </w:rPr>
        <w:t>К</w:t>
      </w:r>
      <w:r>
        <w:rPr>
          <w:b/>
          <w:spacing w:val="-8"/>
          <w:w w:val="95"/>
          <w:sz w:val="32"/>
        </w:rPr>
        <w:t xml:space="preserve"> </w:t>
      </w:r>
      <w:r>
        <w:rPr>
          <w:b/>
          <w:w w:val="95"/>
          <w:sz w:val="32"/>
        </w:rPr>
        <w:t>А</w:t>
      </w:r>
    </w:p>
    <w:p>
      <w:pPr>
        <w:pStyle w:val="10"/>
        <w:spacing w:before="11"/>
        <w:rPr>
          <w:b/>
          <w:sz w:val="36"/>
        </w:rPr>
      </w:pPr>
    </w:p>
    <w:p>
      <w:pPr>
        <w:spacing w:before="0"/>
        <w:ind w:left="419" w:right="344" w:firstLine="0"/>
        <w:jc w:val="center"/>
        <w:rPr>
          <w:b/>
          <w:sz w:val="24"/>
        </w:rPr>
      </w:pPr>
      <w:r>
        <w:rPr>
          <w:b/>
          <w:sz w:val="24"/>
        </w:rPr>
        <w:t>к</w:t>
      </w:r>
      <w:r>
        <w:rPr>
          <w:b/>
          <w:spacing w:val="-1"/>
          <w:sz w:val="24"/>
        </w:rPr>
        <w:t xml:space="preserve"> </w:t>
      </w:r>
      <w:r>
        <w:rPr>
          <w:b/>
          <w:sz w:val="24"/>
        </w:rPr>
        <w:t>курсовому</w:t>
      </w:r>
      <w:r>
        <w:rPr>
          <w:b/>
          <w:spacing w:val="-1"/>
          <w:sz w:val="24"/>
        </w:rPr>
        <w:t xml:space="preserve"> </w:t>
      </w:r>
      <w:r>
        <w:rPr>
          <w:b/>
          <w:sz w:val="24"/>
        </w:rPr>
        <w:t>проекту</w:t>
      </w:r>
      <w:r>
        <w:rPr>
          <w:b/>
          <w:spacing w:val="-3"/>
          <w:sz w:val="24"/>
        </w:rPr>
        <w:t xml:space="preserve"> </w:t>
      </w:r>
      <w:r>
        <w:rPr>
          <w:b/>
          <w:sz w:val="24"/>
        </w:rPr>
        <w:t>по</w:t>
      </w:r>
      <w:r>
        <w:rPr>
          <w:b/>
          <w:spacing w:val="-1"/>
          <w:sz w:val="24"/>
        </w:rPr>
        <w:t xml:space="preserve"> </w:t>
      </w:r>
      <w:r>
        <w:rPr>
          <w:b/>
          <w:sz w:val="24"/>
        </w:rPr>
        <w:t>теме:</w:t>
      </w:r>
    </w:p>
    <w:p>
      <w:pPr>
        <w:pStyle w:val="10"/>
        <w:spacing w:line="240" w:lineRule="auto"/>
        <w:rPr>
          <w:b/>
          <w:sz w:val="26"/>
        </w:rPr>
      </w:pPr>
    </w:p>
    <w:p>
      <w:pPr>
        <w:pStyle w:val="10"/>
        <w:spacing w:line="240" w:lineRule="auto"/>
        <w:rPr>
          <w:b/>
          <w:sz w:val="26"/>
        </w:rPr>
      </w:pPr>
    </w:p>
    <w:p>
      <w:pPr>
        <w:pStyle w:val="10"/>
        <w:spacing w:before="9" w:line="240" w:lineRule="auto"/>
        <w:rPr>
          <w:b/>
          <w:sz w:val="21"/>
        </w:rPr>
      </w:pPr>
    </w:p>
    <w:p>
      <w:pPr>
        <w:pStyle w:val="3"/>
        <w:spacing w:before="1" w:line="360" w:lineRule="auto"/>
        <w:ind w:left="449" w:right="370" w:hanging="3"/>
        <w:rPr>
          <w:rFonts w:hint="default"/>
          <w:lang w:val="ru-RU"/>
        </w:rPr>
      </w:pPr>
      <w:r>
        <w:rPr>
          <w:lang w:val="ru-RU"/>
        </w:rPr>
        <w:t>Использование</w:t>
      </w:r>
      <w:r>
        <w:rPr>
          <w:rFonts w:hint="default"/>
          <w:lang w:val="ru-RU"/>
        </w:rPr>
        <w:t xml:space="preserve"> фреймворков для безопасного программирования биометрической системы идентификации личности</w:t>
      </w:r>
    </w:p>
    <w:p>
      <w:pPr>
        <w:pStyle w:val="10"/>
        <w:spacing w:line="240" w:lineRule="auto"/>
        <w:rPr>
          <w:sz w:val="20"/>
        </w:rPr>
      </w:pPr>
    </w:p>
    <w:p>
      <w:pPr>
        <w:pStyle w:val="10"/>
        <w:spacing w:before="1" w:after="1" w:line="240" w:lineRule="auto"/>
        <w:rPr>
          <w:sz w:val="29"/>
        </w:rPr>
      </w:pPr>
    </w:p>
    <w:tbl>
      <w:tblPr>
        <w:tblStyle w:val="6"/>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119"/>
        <w:gridCol w:w="4320"/>
        <w:gridCol w:w="2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9" w:hRule="atLeast"/>
        </w:trPr>
        <w:tc>
          <w:tcPr>
            <w:tcW w:w="1564" w:type="pct"/>
          </w:tcPr>
          <w:p>
            <w:pPr>
              <w:pStyle w:val="19"/>
              <w:ind w:left="200" w:right="214"/>
              <w:rPr>
                <w:sz w:val="24"/>
              </w:rPr>
            </w:pPr>
            <w:r>
              <w:rPr>
                <w:sz w:val="24"/>
              </w:rPr>
              <w:t>Руководитель разработки</w:t>
            </w:r>
            <w:r>
              <w:rPr>
                <w:spacing w:val="-58"/>
                <w:sz w:val="24"/>
              </w:rPr>
              <w:t xml:space="preserve"> </w:t>
            </w:r>
            <w:r>
              <w:rPr>
                <w:sz w:val="24"/>
              </w:rPr>
              <w:t>от</w:t>
            </w:r>
            <w:r>
              <w:rPr>
                <w:spacing w:val="-1"/>
                <w:sz w:val="24"/>
              </w:rPr>
              <w:t xml:space="preserve"> </w:t>
            </w:r>
            <w:r>
              <w:rPr>
                <w:sz w:val="24"/>
              </w:rPr>
              <w:t>техникума</w:t>
            </w:r>
          </w:p>
        </w:tc>
        <w:tc>
          <w:tcPr>
            <w:tcW w:w="2166" w:type="pct"/>
          </w:tcPr>
          <w:p>
            <w:pPr>
              <w:pStyle w:val="19"/>
              <w:spacing w:before="1"/>
              <w:rPr>
                <w:sz w:val="23"/>
              </w:rPr>
            </w:pPr>
          </w:p>
          <w:p>
            <w:pPr>
              <w:pStyle w:val="19"/>
              <w:tabs>
                <w:tab w:val="left" w:pos="4010"/>
              </w:tabs>
              <w:spacing w:line="257" w:lineRule="exact"/>
              <w:ind w:left="235"/>
              <w:rPr>
                <w:sz w:val="24"/>
              </w:rPr>
            </w:pPr>
            <w:r>
              <w:rPr>
                <w:sz w:val="24"/>
                <w:u w:val="single"/>
              </w:rPr>
              <w:t xml:space="preserve"> </w:t>
            </w:r>
            <w:r>
              <w:rPr>
                <w:sz w:val="24"/>
                <w:u w:val="single"/>
              </w:rPr>
              <w:tab/>
            </w:r>
          </w:p>
          <w:p>
            <w:pPr>
              <w:pStyle w:val="19"/>
              <w:spacing w:line="211"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10"/>
              <w:bidi w:val="0"/>
              <w:jc w:val="right"/>
              <w:rPr>
                <w:rFonts w:hint="default"/>
                <w:lang w:val="ru-RU"/>
              </w:rPr>
            </w:pPr>
            <w:r>
              <w:rPr>
                <w:rFonts w:hint="default"/>
                <w:lang w:val="ru-RU"/>
              </w:rPr>
              <w:t>Гончаренко С.В.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5" w:hRule="atLeast"/>
        </w:trPr>
        <w:tc>
          <w:tcPr>
            <w:tcW w:w="1564" w:type="pct"/>
          </w:tcPr>
          <w:p>
            <w:pPr>
              <w:pStyle w:val="19"/>
              <w:spacing w:before="148"/>
              <w:ind w:left="200"/>
              <w:rPr>
                <w:sz w:val="24"/>
              </w:rPr>
            </w:pPr>
            <w:r>
              <w:rPr>
                <w:sz w:val="24"/>
              </w:rPr>
              <w:t>Разработчик</w:t>
            </w:r>
          </w:p>
        </w:tc>
        <w:tc>
          <w:tcPr>
            <w:tcW w:w="2166" w:type="pct"/>
          </w:tcPr>
          <w:p>
            <w:pPr>
              <w:pStyle w:val="19"/>
              <w:tabs>
                <w:tab w:val="left" w:pos="4010"/>
              </w:tabs>
              <w:spacing w:before="148"/>
              <w:ind w:left="235"/>
              <w:rPr>
                <w:sz w:val="24"/>
              </w:rPr>
            </w:pPr>
            <w:r>
              <w:rPr>
                <w:sz w:val="24"/>
                <w:u w:val="single"/>
              </w:rPr>
              <w:tab/>
            </w:r>
          </w:p>
          <w:p>
            <w:pPr>
              <w:pStyle w:val="19"/>
              <w:spacing w:before="1" w:line="210" w:lineRule="exact"/>
              <w:ind w:left="1315"/>
              <w:rPr>
                <w:sz w:val="20"/>
              </w:rPr>
            </w:pPr>
            <w:r>
              <w:rPr>
                <w:sz w:val="20"/>
              </w:rPr>
              <w:t>(подпись,</w:t>
            </w:r>
            <w:r>
              <w:rPr>
                <w:spacing w:val="-3"/>
                <w:sz w:val="20"/>
              </w:rPr>
              <w:t xml:space="preserve"> </w:t>
            </w:r>
            <w:r>
              <w:rPr>
                <w:sz w:val="20"/>
              </w:rPr>
              <w:t>дата)</w:t>
            </w:r>
          </w:p>
        </w:tc>
        <w:tc>
          <w:tcPr>
            <w:tcW w:w="1268" w:type="pct"/>
            <w:vAlign w:val="center"/>
          </w:tcPr>
          <w:p>
            <w:pPr>
              <w:pStyle w:val="10"/>
              <w:wordWrap w:val="0"/>
              <w:bidi w:val="0"/>
              <w:jc w:val="right"/>
              <w:rPr>
                <w:rFonts w:hint="default"/>
                <w:lang w:val="ru-RU"/>
              </w:rPr>
            </w:pPr>
            <w:r>
              <w:rPr>
                <w:lang w:val="ru-RU"/>
              </w:rPr>
              <w:t>Симонян</w:t>
            </w:r>
            <w:r>
              <w:rPr>
                <w:rFonts w:hint="default"/>
                <w:lang w:val="ru-RU"/>
              </w:rPr>
              <w:t xml:space="preserve"> П. Р.</w:t>
            </w:r>
          </w:p>
        </w:tc>
      </w:tr>
    </w:tbl>
    <w:p>
      <w:pPr>
        <w:tabs>
          <w:tab w:val="left" w:pos="1875"/>
        </w:tabs>
        <w:spacing w:before="239"/>
        <w:ind w:left="143" w:right="0" w:firstLine="0"/>
        <w:jc w:val="center"/>
        <w:rPr>
          <w:sz w:val="32"/>
        </w:rPr>
      </w:pPr>
    </w:p>
    <w:p>
      <w:pPr>
        <w:tabs>
          <w:tab w:val="left" w:pos="1875"/>
        </w:tabs>
        <w:spacing w:before="239"/>
        <w:ind w:left="143" w:right="0" w:firstLine="0"/>
        <w:jc w:val="center"/>
        <w:rPr>
          <w:sz w:val="32"/>
        </w:rPr>
      </w:pPr>
    </w:p>
    <w:p>
      <w:pPr>
        <w:tabs>
          <w:tab w:val="left" w:pos="1875"/>
        </w:tabs>
        <w:spacing w:before="239"/>
        <w:ind w:left="0" w:leftChars="0" w:right="0" w:firstLine="0" w:firstLineChars="0"/>
        <w:jc w:val="both"/>
        <w:rPr>
          <w:sz w:val="32"/>
        </w:rPr>
      </w:pPr>
    </w:p>
    <w:p>
      <w:pPr>
        <w:tabs>
          <w:tab w:val="left" w:pos="1875"/>
        </w:tabs>
        <w:spacing w:before="239"/>
        <w:ind w:left="143" w:right="0" w:firstLine="0"/>
        <w:jc w:val="center"/>
        <w:rPr>
          <w:rFonts w:hint="default"/>
          <w:sz w:val="28"/>
          <w:lang w:val="ru-RU"/>
        </w:rPr>
      </w:pPr>
      <w:r>
        <w:rPr>
          <w:sz w:val="32"/>
        </w:rPr>
        <w:t>Москва</w:t>
      </w:r>
      <w:r>
        <w:rPr>
          <w:spacing w:val="-15"/>
          <w:sz w:val="32"/>
        </w:rPr>
        <w:t xml:space="preserve"> </w:t>
      </w:r>
      <w:r>
        <w:rPr>
          <w:sz w:val="28"/>
        </w:rPr>
        <w:t>20</w:t>
      </w:r>
      <w:r>
        <w:rPr>
          <w:rFonts w:hint="default"/>
          <w:sz w:val="28"/>
          <w:lang w:val="ru-RU"/>
        </w:rPr>
        <w:t>21</w:t>
      </w:r>
    </w:p>
    <w:p>
      <w:pPr>
        <w:spacing w:after="0"/>
        <w:jc w:val="center"/>
        <w:rPr>
          <w:sz w:val="28"/>
        </w:rPr>
        <w:sectPr>
          <w:type w:val="continuous"/>
          <w:pgSz w:w="11910" w:h="16840"/>
          <w:pgMar w:top="1040" w:right="440" w:bottom="280" w:left="1500" w:header="720" w:footer="720" w:gutter="0"/>
          <w:pgNumType w:fmt="decimal"/>
          <w:cols w:space="720" w:num="1"/>
        </w:sectPr>
      </w:pPr>
    </w:p>
    <w:p>
      <w:pPr>
        <w:keepNext w:val="0"/>
        <w:keepLines w:val="0"/>
        <w:pageBreakBefore w:val="0"/>
        <w:widowControl w:val="0"/>
        <w:kinsoku/>
        <w:wordWrap/>
        <w:overflowPunct/>
        <w:topLinePunct w:val="0"/>
        <w:autoSpaceDE w:val="0"/>
        <w:autoSpaceDN w:val="0"/>
        <w:bidi w:val="0"/>
        <w:adjustRightInd/>
        <w:snapToGrid/>
        <w:spacing w:before="59" w:line="360" w:lineRule="auto"/>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 государственный технический университет имени Н.Э. Баумана</w:t>
      </w:r>
      <w:r>
        <w:rPr>
          <w:rFonts w:hint="default" w:ascii="Times New Roman" w:hAnsi="Times New Roman" w:cs="Times New Roman"/>
          <w:b/>
          <w:spacing w:val="-52"/>
          <w:sz w:val="22"/>
        </w:rPr>
        <w:t xml:space="preserve"> </w:t>
      </w:r>
      <w:r>
        <w:rPr>
          <w:rFonts w:hint="default" w:ascii="Times New Roman" w:hAnsi="Times New Roman" w:cs="Times New Roman"/>
          <w:b/>
          <w:sz w:val="22"/>
        </w:rPr>
        <w:t>(национальный</w:t>
      </w:r>
      <w:r>
        <w:rPr>
          <w:rFonts w:hint="default" w:ascii="Times New Roman" w:hAnsi="Times New Roman" w:cs="Times New Roman"/>
          <w:b/>
          <w:spacing w:val="-1"/>
          <w:sz w:val="22"/>
        </w:rPr>
        <w:t xml:space="preserve"> </w:t>
      </w:r>
      <w:r>
        <w:rPr>
          <w:rFonts w:hint="default" w:ascii="Times New Roman" w:hAnsi="Times New Roman" w:cs="Times New Roman"/>
          <w:b/>
          <w:sz w:val="22"/>
        </w:rPr>
        <w:t>исследовательский</w:t>
      </w:r>
      <w:r>
        <w:rPr>
          <w:rFonts w:hint="default" w:ascii="Times New Roman" w:hAnsi="Times New Roman" w:cs="Times New Roman"/>
          <w:b/>
          <w:spacing w:val="1"/>
          <w:sz w:val="22"/>
        </w:rPr>
        <w:t xml:space="preserve"> </w:t>
      </w:r>
      <w:r>
        <w:rPr>
          <w:rFonts w:hint="default" w:ascii="Times New Roman" w:hAnsi="Times New Roman" w:cs="Times New Roman"/>
          <w:b/>
          <w:sz w:val="22"/>
        </w:rPr>
        <w:t>университет)»</w:t>
      </w:r>
    </w:p>
    <w:p>
      <w:pPr>
        <w:keepNext w:val="0"/>
        <w:keepLines w:val="0"/>
        <w:pageBreakBefore w:val="0"/>
        <w:widowControl w:val="0"/>
        <w:kinsoku/>
        <w:wordWrap/>
        <w:overflowPunct/>
        <w:topLinePunct w:val="0"/>
        <w:autoSpaceDE w:val="0"/>
        <w:autoSpaceDN w:val="0"/>
        <w:bidi w:val="0"/>
        <w:adjustRightInd/>
        <w:snapToGrid/>
        <w:spacing w:before="0" w:line="253" w:lineRule="exact"/>
        <w:ind w:left="0" w:right="0" w:firstLine="0"/>
        <w:jc w:val="center"/>
        <w:textAlignment w:val="auto"/>
        <w:rPr>
          <w:rFonts w:hint="default" w:ascii="Times New Roman" w:hAnsi="Times New Roman" w:cs="Times New Roman"/>
          <w:b/>
          <w:sz w:val="22"/>
        </w:rPr>
      </w:pPr>
      <w:r>
        <w:rPr>
          <w:rFonts w:hint="default" w:ascii="Times New Roman" w:hAnsi="Times New Roman" w:cs="Times New Roman"/>
          <w:b/>
          <w:sz w:val="22"/>
        </w:rPr>
        <w:t>Московский</w:t>
      </w:r>
      <w:r>
        <w:rPr>
          <w:rFonts w:hint="default" w:ascii="Times New Roman" w:hAnsi="Times New Roman" w:cs="Times New Roman"/>
          <w:b/>
          <w:spacing w:val="-5"/>
          <w:sz w:val="22"/>
        </w:rPr>
        <w:t xml:space="preserve"> </w:t>
      </w:r>
      <w:r>
        <w:rPr>
          <w:rFonts w:hint="default" w:ascii="Times New Roman" w:hAnsi="Times New Roman" w:cs="Times New Roman"/>
          <w:b/>
          <w:sz w:val="22"/>
        </w:rPr>
        <w:t>техникум</w:t>
      </w:r>
      <w:r>
        <w:rPr>
          <w:rFonts w:hint="default" w:ascii="Times New Roman" w:hAnsi="Times New Roman" w:cs="Times New Roman"/>
          <w:b/>
          <w:spacing w:val="-7"/>
          <w:sz w:val="22"/>
        </w:rPr>
        <w:t xml:space="preserve"> </w:t>
      </w:r>
      <w:r>
        <w:rPr>
          <w:rFonts w:hint="default" w:ascii="Times New Roman" w:hAnsi="Times New Roman" w:cs="Times New Roman"/>
          <w:b/>
          <w:sz w:val="22"/>
        </w:rPr>
        <w:t>космического</w:t>
      </w:r>
      <w:r>
        <w:rPr>
          <w:rFonts w:hint="default" w:ascii="Times New Roman" w:hAnsi="Times New Roman" w:cs="Times New Roman"/>
          <w:b/>
          <w:spacing w:val="-4"/>
          <w:sz w:val="22"/>
        </w:rPr>
        <w:t xml:space="preserve"> </w:t>
      </w:r>
      <w:r>
        <w:rPr>
          <w:rFonts w:hint="default" w:ascii="Times New Roman" w:hAnsi="Times New Roman" w:cs="Times New Roman"/>
          <w:b/>
          <w:sz w:val="22"/>
        </w:rPr>
        <w:t>приборостроения</w:t>
      </w:r>
    </w:p>
    <w:p>
      <w:pPr>
        <w:pStyle w:val="10"/>
        <w:keepNext w:val="0"/>
        <w:keepLines w:val="0"/>
        <w:pageBreakBefore w:val="0"/>
        <w:widowControl w:val="0"/>
        <w:kinsoku/>
        <w:wordWrap/>
        <w:overflowPunct/>
        <w:topLinePunct w:val="0"/>
        <w:autoSpaceDE w:val="0"/>
        <w:autoSpaceDN w:val="0"/>
        <w:bidi w:val="0"/>
        <w:adjustRightInd/>
        <w:snapToGrid/>
        <w:spacing w:line="240" w:lineRule="auto"/>
        <w:ind w:left="0" w:right="0"/>
        <w:textAlignment w:val="auto"/>
        <w:rPr>
          <w:rFonts w:hint="default" w:ascii="Times New Roman" w:hAnsi="Times New Roman" w:cs="Times New Roman"/>
          <w:b/>
          <w:sz w:val="20"/>
        </w:rPr>
      </w:pPr>
    </w:p>
    <w:p>
      <w:pPr>
        <w:pStyle w:val="10"/>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b/>
          <w:sz w:val="16"/>
        </w:rPr>
      </w:pPr>
      <w:r>
        <w:rPr>
          <w:rFonts w:hint="default" w:ascii="Times New Roman" w:hAnsi="Times New Roman" w:cs="Times New Roman"/>
        </w:rPr>
        <w:pict>
          <v:shape id="_x0000_s1026" o:spid="_x0000_s1026" style="position:absolute;left:0pt;margin-left:87.95pt;margin-top:11.9pt;height:0.1pt;width:476pt;mso-position-horizontal-relative:page;mso-wrap-distance-bottom:0pt;mso-wrap-distance-top:0pt;z-index:-251656192;mso-width-relative:page;mso-height-relative:page;" filled="f" stroked="t" coordorigin="1760,239" coordsize="9520,0" path="m1760,239l11279,239e">
            <v:path arrowok="t"/>
            <v:fill on="f" focussize="0,0"/>
            <v:stroke weight="0.561574803149606pt" color="#000000"/>
            <v:imagedata o:title=""/>
            <o:lock v:ext="edit"/>
            <w10:wrap type="topAndBottom"/>
          </v:shape>
        </w:pict>
      </w:r>
    </w:p>
    <w:p>
      <w:pPr>
        <w:pStyle w:val="10"/>
        <w:keepNext w:val="0"/>
        <w:keepLines w:val="0"/>
        <w:pageBreakBefore w:val="0"/>
        <w:widowControl w:val="0"/>
        <w:kinsoku/>
        <w:wordWrap/>
        <w:overflowPunct/>
        <w:topLinePunct w:val="0"/>
        <w:autoSpaceDE w:val="0"/>
        <w:autoSpaceDN w:val="0"/>
        <w:bidi w:val="0"/>
        <w:adjustRightInd/>
        <w:snapToGrid/>
        <w:spacing w:before="7"/>
        <w:ind w:left="0" w:right="0"/>
        <w:textAlignment w:val="auto"/>
        <w:rPr>
          <w:rFonts w:hint="default" w:ascii="Times New Roman" w:hAnsi="Times New Roman" w:cs="Times New Roman"/>
          <w:b/>
          <w:sz w:val="21"/>
        </w:rPr>
      </w:pPr>
    </w:p>
    <w:p>
      <w:pPr>
        <w:pStyle w:val="10"/>
        <w:keepNext w:val="0"/>
        <w:keepLines w:val="0"/>
        <w:pageBreakBefore w:val="0"/>
        <w:widowControl w:val="0"/>
        <w:kinsoku/>
        <w:wordWrap/>
        <w:overflowPunct/>
        <w:topLinePunct w:val="0"/>
        <w:autoSpaceDE w:val="0"/>
        <w:autoSpaceDN w:val="0"/>
        <w:bidi w:val="0"/>
        <w:adjustRightInd/>
        <w:snapToGrid/>
        <w:spacing w:before="90"/>
        <w:ind w:left="0" w:right="0"/>
        <w:jc w:val="right"/>
        <w:textAlignment w:val="auto"/>
        <w:rPr>
          <w:rFonts w:hint="default" w:ascii="Times New Roman" w:hAnsi="Times New Roman" w:cs="Times New Roman"/>
        </w:rPr>
      </w:pPr>
      <w:r>
        <w:rPr>
          <w:rFonts w:hint="default" w:ascii="Times New Roman" w:hAnsi="Times New Roman" w:cs="Times New Roman"/>
        </w:rPr>
        <w:t>УТВЕРЖДАЮ</w:t>
      </w:r>
    </w:p>
    <w:p>
      <w:pPr>
        <w:pStyle w:val="10"/>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Председатель</w:t>
      </w:r>
      <w:r>
        <w:rPr>
          <w:rFonts w:hint="default" w:ascii="Times New Roman" w:hAnsi="Times New Roman" w:cs="Times New Roman"/>
          <w:spacing w:val="-2"/>
        </w:rPr>
        <w:t xml:space="preserve"> </w:t>
      </w:r>
      <w:r>
        <w:rPr>
          <w:rFonts w:hint="default" w:ascii="Times New Roman" w:hAnsi="Times New Roman" w:cs="Times New Roman"/>
        </w:rPr>
        <w:t>ПЦК</w:t>
      </w:r>
      <w:r>
        <w:rPr>
          <w:rFonts w:hint="default" w:ascii="Times New Roman" w:hAnsi="Times New Roman" w:cs="Times New Roman"/>
          <w:spacing w:val="-2"/>
        </w:rPr>
        <w:t xml:space="preserve"> </w:t>
      </w:r>
      <w:r>
        <w:rPr>
          <w:rFonts w:hint="default" w:ascii="Times New Roman" w:hAnsi="Times New Roman" w:cs="Times New Roman"/>
        </w:rPr>
        <w:t>спец.</w:t>
      </w:r>
      <w:r>
        <w:rPr>
          <w:rFonts w:hint="default" w:ascii="Times New Roman" w:hAnsi="Times New Roman" w:cs="Times New Roman"/>
          <w:spacing w:val="-2"/>
        </w:rPr>
        <w:t xml:space="preserve"> </w:t>
      </w:r>
      <w:r>
        <w:rPr>
          <w:rFonts w:hint="default" w:ascii="Times New Roman" w:hAnsi="Times New Roman" w:cs="Times New Roman"/>
        </w:rPr>
        <w:t>09.02.07</w:t>
      </w:r>
    </w:p>
    <w:p>
      <w:pPr>
        <w:pStyle w:val="10"/>
        <w:keepNext w:val="0"/>
        <w:keepLines w:val="0"/>
        <w:pageBreakBefore w:val="0"/>
        <w:widowControl w:val="0"/>
        <w:kinsoku/>
        <w:wordWrap/>
        <w:overflowPunct/>
        <w:topLinePunct w:val="0"/>
        <w:autoSpaceDE w:val="0"/>
        <w:autoSpaceDN w:val="0"/>
        <w:bidi w:val="0"/>
        <w:adjustRightInd/>
        <w:snapToGrid/>
        <w:spacing w:before="41"/>
        <w:ind w:left="0" w:right="0"/>
        <w:jc w:val="right"/>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5"/>
        </w:rPr>
        <w:t xml:space="preserve"> </w:t>
      </w:r>
      <w:r>
        <w:rPr>
          <w:rFonts w:hint="default" w:ascii="Times New Roman" w:hAnsi="Times New Roman" w:cs="Times New Roman"/>
        </w:rPr>
        <w:t>Жилкина</w:t>
      </w:r>
    </w:p>
    <w:p>
      <w:pPr>
        <w:pStyle w:val="10"/>
        <w:keepNext w:val="0"/>
        <w:keepLines w:val="0"/>
        <w:pageBreakBefore w:val="0"/>
        <w:widowControl w:val="0"/>
        <w:kinsoku/>
        <w:wordWrap/>
        <w:overflowPunct/>
        <w:topLinePunct w:val="0"/>
        <w:autoSpaceDE w:val="0"/>
        <w:autoSpaceDN w:val="0"/>
        <w:bidi w:val="0"/>
        <w:adjustRightInd/>
        <w:snapToGrid/>
        <w:spacing w:before="9"/>
        <w:ind w:left="0" w:right="0"/>
        <w:textAlignment w:val="auto"/>
        <w:rPr>
          <w:rFonts w:hint="default" w:ascii="Times New Roman" w:hAnsi="Times New Roman" w:cs="Times New Roman"/>
          <w:sz w:val="34"/>
        </w:rPr>
      </w:pPr>
    </w:p>
    <w:p>
      <w:pPr>
        <w:pStyle w:val="10"/>
        <w:keepNext w:val="0"/>
        <w:keepLines w:val="0"/>
        <w:pageBreakBefore w:val="0"/>
        <w:widowControl w:val="0"/>
        <w:tabs>
          <w:tab w:val="left" w:pos="477"/>
          <w:tab w:val="left" w:pos="2574"/>
          <w:tab w:val="left" w:pos="3109"/>
        </w:tabs>
        <w:kinsoku/>
        <w:wordWrap/>
        <w:overflowPunct/>
        <w:topLinePunct w:val="0"/>
        <w:autoSpaceDE w:val="0"/>
        <w:autoSpaceDN w:val="0"/>
        <w:bidi w:val="0"/>
        <w:adjustRightInd/>
        <w:snapToGrid/>
        <w:ind w:left="0" w:right="0"/>
        <w:jc w:val="right"/>
        <w:textAlignment w:val="auto"/>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w:t>
      </w:r>
      <w:r>
        <w:rPr>
          <w:rFonts w:hint="default" w:ascii="Times New Roman" w:hAnsi="Times New Roman" w:cs="Times New Roman"/>
          <w:lang w:val="ru-RU"/>
        </w:rPr>
        <w:t>021</w:t>
      </w:r>
      <w:r>
        <w:rPr>
          <w:rFonts w:hint="default" w:ascii="Times New Roman" w:hAnsi="Times New Roman" w:cs="Times New Roman"/>
        </w:rPr>
        <w:t>г.</w:t>
      </w:r>
    </w:p>
    <w:p>
      <w:pPr>
        <w:pStyle w:val="10"/>
        <w:keepNext w:val="0"/>
        <w:keepLines w:val="0"/>
        <w:pageBreakBefore w:val="0"/>
        <w:widowControl w:val="0"/>
        <w:kinsoku/>
        <w:wordWrap/>
        <w:overflowPunct/>
        <w:topLinePunct w:val="0"/>
        <w:autoSpaceDE w:val="0"/>
        <w:autoSpaceDN w:val="0"/>
        <w:bidi w:val="0"/>
        <w:adjustRightInd/>
        <w:snapToGrid/>
        <w:ind w:left="0" w:right="0"/>
        <w:textAlignment w:val="auto"/>
        <w:rPr>
          <w:rFonts w:hint="default" w:ascii="Times New Roman" w:hAnsi="Times New Roman" w:cs="Times New Roman"/>
          <w:sz w:val="20"/>
        </w:rPr>
      </w:pPr>
    </w:p>
    <w:p>
      <w:pPr>
        <w:pStyle w:val="10"/>
        <w:keepNext w:val="0"/>
        <w:keepLines w:val="0"/>
        <w:pageBreakBefore w:val="0"/>
        <w:widowControl w:val="0"/>
        <w:kinsoku/>
        <w:wordWrap/>
        <w:overflowPunct/>
        <w:topLinePunct w:val="0"/>
        <w:autoSpaceDE w:val="0"/>
        <w:autoSpaceDN w:val="0"/>
        <w:bidi w:val="0"/>
        <w:adjustRightInd/>
        <w:snapToGrid/>
        <w:spacing w:before="5"/>
        <w:ind w:left="0" w:right="0"/>
        <w:textAlignment w:val="auto"/>
        <w:rPr>
          <w:rFonts w:hint="default" w:ascii="Times New Roman" w:hAnsi="Times New Roman" w:cs="Times New Roman"/>
          <w:sz w:val="16"/>
        </w:rPr>
      </w:pPr>
    </w:p>
    <w:p>
      <w:pPr>
        <w:keepNext w:val="0"/>
        <w:keepLines w:val="0"/>
        <w:pageBreakBefore w:val="0"/>
        <w:widowControl w:val="0"/>
        <w:kinsoku/>
        <w:wordWrap/>
        <w:overflowPunct/>
        <w:topLinePunct w:val="0"/>
        <w:autoSpaceDE w:val="0"/>
        <w:autoSpaceDN w:val="0"/>
        <w:bidi w:val="0"/>
        <w:adjustRightInd/>
        <w:snapToGrid/>
        <w:spacing w:before="86"/>
        <w:ind w:left="0" w:right="0" w:firstLine="0"/>
        <w:jc w:val="center"/>
        <w:textAlignment w:val="auto"/>
        <w:rPr>
          <w:rFonts w:hint="default" w:ascii="Times New Roman" w:hAnsi="Times New Roman" w:cs="Times New Roman"/>
          <w:b/>
          <w:sz w:val="32"/>
        </w:rPr>
      </w:pPr>
      <w:r>
        <w:rPr>
          <w:rFonts w:hint="default" w:ascii="Times New Roman" w:hAnsi="Times New Roman" w:cs="Times New Roman"/>
          <w:b/>
          <w:w w:val="95"/>
          <w:sz w:val="32"/>
        </w:rPr>
        <w:t>З</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Д</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А</w:t>
      </w:r>
      <w:r>
        <w:rPr>
          <w:rFonts w:hint="default" w:ascii="Times New Roman" w:hAnsi="Times New Roman" w:cs="Times New Roman"/>
          <w:b/>
          <w:spacing w:val="-7"/>
          <w:w w:val="95"/>
          <w:sz w:val="32"/>
        </w:rPr>
        <w:t xml:space="preserve"> </w:t>
      </w:r>
      <w:r>
        <w:rPr>
          <w:rFonts w:hint="default" w:ascii="Times New Roman" w:hAnsi="Times New Roman" w:cs="Times New Roman"/>
          <w:b/>
          <w:w w:val="95"/>
          <w:sz w:val="32"/>
        </w:rPr>
        <w:t>Н</w:t>
      </w:r>
      <w:r>
        <w:rPr>
          <w:rFonts w:hint="default" w:ascii="Times New Roman" w:hAnsi="Times New Roman" w:cs="Times New Roman"/>
          <w:b/>
          <w:spacing w:val="-6"/>
          <w:w w:val="95"/>
          <w:sz w:val="32"/>
        </w:rPr>
        <w:t xml:space="preserve"> </w:t>
      </w:r>
      <w:r>
        <w:rPr>
          <w:rFonts w:hint="default" w:ascii="Times New Roman" w:hAnsi="Times New Roman" w:cs="Times New Roman"/>
          <w:b/>
          <w:w w:val="95"/>
          <w:sz w:val="32"/>
        </w:rPr>
        <w:t>И</w:t>
      </w:r>
      <w:r>
        <w:rPr>
          <w:rFonts w:hint="default" w:ascii="Times New Roman" w:hAnsi="Times New Roman" w:cs="Times New Roman"/>
          <w:b/>
          <w:spacing w:val="-8"/>
          <w:w w:val="95"/>
          <w:sz w:val="32"/>
        </w:rPr>
        <w:t xml:space="preserve"> </w:t>
      </w:r>
      <w:r>
        <w:rPr>
          <w:rFonts w:hint="default" w:ascii="Times New Roman" w:hAnsi="Times New Roman" w:cs="Times New Roman"/>
          <w:b/>
          <w:w w:val="95"/>
          <w:sz w:val="32"/>
        </w:rPr>
        <w:t>Е</w:t>
      </w:r>
    </w:p>
    <w:p>
      <w:pPr>
        <w:pStyle w:val="4"/>
        <w:keepNext w:val="0"/>
        <w:keepLines w:val="0"/>
        <w:pageBreakBefore w:val="0"/>
        <w:widowControl w:val="0"/>
        <w:kinsoku/>
        <w:wordWrap/>
        <w:overflowPunct/>
        <w:topLinePunct w:val="0"/>
        <w:autoSpaceDE w:val="0"/>
        <w:autoSpaceDN w:val="0"/>
        <w:bidi w:val="0"/>
        <w:adjustRightInd/>
        <w:snapToGrid/>
        <w:spacing w:before="304"/>
        <w:ind w:left="0" w:right="0"/>
        <w:jc w:val="center"/>
        <w:textAlignment w:val="auto"/>
        <w:rPr>
          <w:rFonts w:hint="default" w:ascii="Times New Roman" w:hAnsi="Times New Roman" w:cs="Times New Roman"/>
        </w:rPr>
      </w:pPr>
      <w:r>
        <w:rPr>
          <w:rFonts w:hint="default" w:ascii="Times New Roman" w:hAnsi="Times New Roman" w:cs="Times New Roman"/>
        </w:rPr>
        <w:t>на</w:t>
      </w:r>
      <w:r>
        <w:rPr>
          <w:rFonts w:hint="default" w:ascii="Times New Roman" w:hAnsi="Times New Roman" w:cs="Times New Roman"/>
          <w:spacing w:val="-2"/>
        </w:rPr>
        <w:t xml:space="preserve"> </w:t>
      </w:r>
      <w:r>
        <w:rPr>
          <w:rFonts w:hint="default" w:ascii="Times New Roman" w:hAnsi="Times New Roman" w:cs="Times New Roman"/>
        </w:rPr>
        <w:t>выполнение</w:t>
      </w:r>
      <w:r>
        <w:rPr>
          <w:rFonts w:hint="default" w:ascii="Times New Roman" w:hAnsi="Times New Roman" w:cs="Times New Roman"/>
          <w:spacing w:val="-2"/>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p>
    <w:p>
      <w:pPr>
        <w:pStyle w:val="10"/>
        <w:keepNext w:val="0"/>
        <w:keepLines w:val="0"/>
        <w:pageBreakBefore w:val="0"/>
        <w:widowControl w:val="0"/>
        <w:kinsoku/>
        <w:wordWrap/>
        <w:overflowPunct/>
        <w:topLinePunct w:val="0"/>
        <w:autoSpaceDE w:val="0"/>
        <w:autoSpaceDN w:val="0"/>
        <w:bidi w:val="0"/>
        <w:adjustRightInd/>
        <w:snapToGrid/>
        <w:spacing w:before="10"/>
        <w:ind w:left="0" w:right="0"/>
        <w:textAlignment w:val="auto"/>
        <w:rPr>
          <w:rFonts w:hint="default" w:ascii="Times New Roman" w:hAnsi="Times New Roman" w:cs="Times New Roman"/>
          <w:b/>
          <w:sz w:val="21"/>
        </w:rPr>
      </w:pPr>
    </w:p>
    <w:p>
      <w:pPr>
        <w:pStyle w:val="10"/>
        <w:keepNext w:val="0"/>
        <w:keepLines w:val="0"/>
        <w:pageBreakBefore w:val="0"/>
        <w:widowControl w:val="0"/>
        <w:kinsoku/>
        <w:wordWrap/>
        <w:overflowPunct/>
        <w:topLinePunct w:val="0"/>
        <w:autoSpaceDE w:val="0"/>
        <w:autoSpaceDN w:val="0"/>
        <w:bidi w:val="0"/>
        <w:adjustRightInd/>
        <w:snapToGrid/>
        <w:spacing w:before="1" w:line="360" w:lineRule="auto"/>
        <w:ind w:left="0" w:right="0"/>
        <w:jc w:val="center"/>
        <w:textAlignment w:val="auto"/>
        <w:rPr>
          <w:rFonts w:hint="default" w:ascii="Times New Roman" w:hAnsi="Times New Roman" w:cs="Times New Roman"/>
        </w:rPr>
      </w:pPr>
      <w:r>
        <w:rPr>
          <w:rFonts w:hint="default" w:ascii="Times New Roman" w:hAnsi="Times New Roman" w:cs="Times New Roman"/>
        </w:rPr>
        <w:t>по профессиональному модулю «ПМ.04 Сопровождение и обслуживание программного</w:t>
      </w:r>
      <w:r>
        <w:rPr>
          <w:rFonts w:hint="default" w:ascii="Times New Roman" w:hAnsi="Times New Roman" w:cs="Times New Roman"/>
          <w:spacing w:val="-57"/>
        </w:rPr>
        <w:t xml:space="preserve"> </w:t>
      </w:r>
      <w:r>
        <w:rPr>
          <w:rFonts w:hint="default" w:ascii="Times New Roman" w:hAnsi="Times New Roman" w:cs="Times New Roman"/>
        </w:rPr>
        <w:t>обеспечения</w:t>
      </w:r>
      <w:r>
        <w:rPr>
          <w:rFonts w:hint="default" w:ascii="Times New Roman" w:hAnsi="Times New Roman" w:cs="Times New Roman"/>
          <w:spacing w:val="-1"/>
        </w:rPr>
        <w:t xml:space="preserve"> </w:t>
      </w:r>
      <w:r>
        <w:rPr>
          <w:rFonts w:hint="default" w:ascii="Times New Roman" w:hAnsi="Times New Roman" w:cs="Times New Roman"/>
        </w:rPr>
        <w:t>компьютерных</w:t>
      </w:r>
      <w:r>
        <w:rPr>
          <w:rFonts w:hint="default" w:ascii="Times New Roman" w:hAnsi="Times New Roman" w:cs="Times New Roman"/>
          <w:spacing w:val="3"/>
        </w:rPr>
        <w:t xml:space="preserve"> </w:t>
      </w:r>
      <w:r>
        <w:rPr>
          <w:rFonts w:hint="default" w:ascii="Times New Roman" w:hAnsi="Times New Roman" w:cs="Times New Roman"/>
        </w:rPr>
        <w:t>систем»</w:t>
      </w:r>
    </w:p>
    <w:p>
      <w:pPr>
        <w:pStyle w:val="10"/>
        <w:keepNext w:val="0"/>
        <w:keepLines w:val="0"/>
        <w:pageBreakBefore w:val="0"/>
        <w:widowControl w:val="0"/>
        <w:tabs>
          <w:tab w:val="left" w:pos="2189"/>
          <w:tab w:val="left" w:pos="5012"/>
        </w:tabs>
        <w:kinsoku/>
        <w:wordWrap/>
        <w:overflowPunct/>
        <w:topLinePunct w:val="0"/>
        <w:autoSpaceDE w:val="0"/>
        <w:autoSpaceDN w:val="0"/>
        <w:bidi w:val="0"/>
        <w:adjustRightInd/>
        <w:snapToGrid/>
        <w:spacing w:before="120" w:line="271" w:lineRule="exact"/>
        <w:ind w:left="0" w:right="0"/>
        <w:textAlignment w:val="auto"/>
        <w:rPr>
          <w:rFonts w:hint="default" w:ascii="Times New Roman" w:hAnsi="Times New Roman" w:cs="Times New Roman"/>
          <w:lang w:val="ru-RU"/>
        </w:rPr>
      </w:pPr>
      <w:r>
        <w:rPr>
          <w:rFonts w:hint="default" w:ascii="Times New Roman" w:hAnsi="Times New Roman" w:cs="Times New Roman"/>
        </w:rPr>
        <w:t>Студент</w:t>
      </w:r>
      <w:r>
        <w:rPr>
          <w:rFonts w:hint="default" w:ascii="Times New Roman" w:hAnsi="Times New Roman" w:cs="Times New Roman"/>
          <w:u w:val="single"/>
        </w:rPr>
        <w:tab/>
      </w:r>
      <w:r>
        <w:rPr>
          <w:rFonts w:hint="default" w:ascii="Times New Roman" w:hAnsi="Times New Roman" w:cs="Times New Roman"/>
          <w:u w:val="single"/>
          <w:lang w:val="ru-RU"/>
        </w:rPr>
        <w:t>Симонян П.Р.</w:t>
      </w:r>
      <w:r>
        <w:rPr>
          <w:rFonts w:hint="default" w:ascii="Times New Roman" w:hAnsi="Times New Roman" w:cs="Times New Roman"/>
          <w:u w:val="single"/>
        </w:rPr>
        <w:tab/>
      </w:r>
      <w:r>
        <w:rPr>
          <w:rFonts w:hint="default" w:ascii="Times New Roman" w:hAnsi="Times New Roman" w:cs="Times New Roman"/>
          <w:u w:val="single"/>
          <w:lang w:val="ru-RU"/>
        </w:rPr>
        <w:t>ТИП-51</w:t>
      </w:r>
    </w:p>
    <w:p>
      <w:pPr>
        <w:keepNext w:val="0"/>
        <w:keepLines w:val="0"/>
        <w:pageBreakBefore w:val="0"/>
        <w:widowControl w:val="0"/>
        <w:kinsoku/>
        <w:wordWrap/>
        <w:overflowPunct/>
        <w:topLinePunct w:val="0"/>
        <w:autoSpaceDE w:val="0"/>
        <w:autoSpaceDN w:val="0"/>
        <w:bidi w:val="0"/>
        <w:adjustRightInd/>
        <w:snapToGrid/>
        <w:spacing w:before="0" w:line="225" w:lineRule="exact"/>
        <w:ind w:left="0" w:right="0" w:firstLine="0"/>
        <w:jc w:val="center"/>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r>
        <w:rPr>
          <w:rFonts w:hint="default" w:ascii="Times New Roman" w:hAnsi="Times New Roman" w:cs="Times New Roman"/>
          <w:spacing w:val="-3"/>
          <w:sz w:val="20"/>
        </w:rPr>
        <w:t xml:space="preserve"> </w:t>
      </w:r>
      <w:r>
        <w:rPr>
          <w:rFonts w:hint="default" w:ascii="Times New Roman" w:hAnsi="Times New Roman" w:cs="Times New Roman"/>
          <w:sz w:val="20"/>
        </w:rPr>
        <w:t>индекс</w:t>
      </w:r>
      <w:r>
        <w:rPr>
          <w:rFonts w:hint="default" w:ascii="Times New Roman" w:hAnsi="Times New Roman" w:cs="Times New Roman"/>
          <w:spacing w:val="-5"/>
          <w:sz w:val="20"/>
        </w:rPr>
        <w:t xml:space="preserve"> </w:t>
      </w:r>
      <w:r>
        <w:rPr>
          <w:rFonts w:hint="default" w:ascii="Times New Roman" w:hAnsi="Times New Roman" w:cs="Times New Roman"/>
          <w:sz w:val="20"/>
        </w:rPr>
        <w:t>группы)</w:t>
      </w:r>
    </w:p>
    <w:p>
      <w:pPr>
        <w:pStyle w:val="10"/>
        <w:keepNext w:val="0"/>
        <w:keepLines w:val="0"/>
        <w:pageBreakBefore w:val="0"/>
        <w:widowControl w:val="0"/>
        <w:tabs>
          <w:tab w:val="left" w:pos="2456"/>
        </w:tabs>
        <w:kinsoku/>
        <w:wordWrap/>
        <w:overflowPunct/>
        <w:topLinePunct w:val="0"/>
        <w:autoSpaceDE w:val="0"/>
        <w:autoSpaceDN w:val="0"/>
        <w:bidi w:val="0"/>
        <w:adjustRightInd/>
        <w:snapToGrid/>
        <w:spacing w:before="196" w:line="253" w:lineRule="exact"/>
        <w:ind w:left="0" w:right="0"/>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r>
        <w:rPr>
          <w:rFonts w:hint="default" w:ascii="Times New Roman" w:hAnsi="Times New Roman" w:cs="Times New Roman"/>
          <w:sz w:val="20"/>
        </w:rPr>
        <w:t>(фамилия,</w:t>
      </w:r>
      <w:r>
        <w:rPr>
          <w:rFonts w:hint="default" w:ascii="Times New Roman" w:hAnsi="Times New Roman" w:cs="Times New Roman"/>
          <w:spacing w:val="-5"/>
          <w:sz w:val="20"/>
        </w:rPr>
        <w:t xml:space="preserve"> </w:t>
      </w:r>
      <w:r>
        <w:rPr>
          <w:rFonts w:hint="default" w:ascii="Times New Roman" w:hAnsi="Times New Roman" w:cs="Times New Roman"/>
          <w:sz w:val="20"/>
        </w:rPr>
        <w:t>инициалы)</w:t>
      </w:r>
    </w:p>
    <w:p>
      <w:pPr>
        <w:keepNext w:val="0"/>
        <w:keepLines w:val="0"/>
        <w:pageBreakBefore w:val="0"/>
        <w:widowControl w:val="0"/>
        <w:kinsoku/>
        <w:wordWrap/>
        <w:overflowPunct/>
        <w:topLinePunct w:val="0"/>
        <w:autoSpaceDE w:val="0"/>
        <w:autoSpaceDN w:val="0"/>
        <w:bidi w:val="0"/>
        <w:adjustRightInd/>
        <w:snapToGrid/>
        <w:spacing w:before="0" w:line="200" w:lineRule="exact"/>
        <w:ind w:left="0" w:right="0" w:firstLine="0"/>
        <w:jc w:val="left"/>
        <w:textAlignment w:val="auto"/>
        <w:rPr>
          <w:rFonts w:hint="default" w:ascii="Times New Roman" w:hAnsi="Times New Roman" w:cs="Times New Roman"/>
          <w:sz w:val="20"/>
        </w:rPr>
      </w:pPr>
    </w:p>
    <w:p>
      <w:pPr>
        <w:pStyle w:val="10"/>
        <w:keepNext w:val="0"/>
        <w:keepLines w:val="0"/>
        <w:pageBreakBefore w:val="0"/>
        <w:widowControl w:val="0"/>
        <w:kinsoku/>
        <w:wordWrap/>
        <w:overflowPunct/>
        <w:topLinePunct w:val="0"/>
        <w:autoSpaceDE w:val="0"/>
        <w:autoSpaceDN w:val="0"/>
        <w:bidi w:val="0"/>
        <w:adjustRightInd/>
        <w:snapToGrid/>
        <w:spacing w:line="270" w:lineRule="exact"/>
        <w:ind w:left="0" w:right="0"/>
        <w:jc w:val="both"/>
        <w:textAlignment w:val="auto"/>
        <w:rPr>
          <w:rFonts w:hint="default" w:ascii="Times New Roman" w:hAnsi="Times New Roman" w:cs="Times New Roman"/>
        </w:rPr>
      </w:pPr>
      <w:r>
        <w:rPr>
          <w:rFonts w:hint="default" w:ascii="Times New Roman" w:hAnsi="Times New Roman" w:cs="Times New Roman"/>
        </w:rPr>
        <w:t>График</w:t>
      </w:r>
      <w:r>
        <w:rPr>
          <w:rFonts w:hint="default" w:ascii="Times New Roman" w:hAnsi="Times New Roman" w:cs="Times New Roman"/>
          <w:spacing w:val="-1"/>
        </w:rPr>
        <w:t xml:space="preserve"> </w:t>
      </w:r>
      <w:r>
        <w:rPr>
          <w:rFonts w:hint="default" w:ascii="Times New Roman" w:hAnsi="Times New Roman" w:cs="Times New Roman"/>
        </w:rPr>
        <w:t>выполнения работы:</w:t>
      </w:r>
      <w:r>
        <w:rPr>
          <w:rFonts w:hint="default" w:ascii="Times New Roman" w:hAnsi="Times New Roman" w:cs="Times New Roman"/>
          <w:spacing w:val="-1"/>
        </w:rPr>
        <w:t xml:space="preserve"> </w:t>
      </w:r>
      <w:r>
        <w:rPr>
          <w:rFonts w:hint="default" w:ascii="Times New Roman" w:hAnsi="Times New Roman" w:cs="Times New Roman"/>
        </w:rPr>
        <w:t>25%</w:t>
      </w:r>
      <w:r>
        <w:rPr>
          <w:rFonts w:hint="default" w:ascii="Times New Roman" w:hAnsi="Times New Roman" w:cs="Times New Roman"/>
          <w:spacing w:val="-2"/>
        </w:rPr>
        <w:t xml:space="preserve"> </w:t>
      </w:r>
      <w:r>
        <w:rPr>
          <w:rFonts w:hint="default" w:ascii="Times New Roman" w:hAnsi="Times New Roman" w:cs="Times New Roman"/>
        </w:rPr>
        <w:t>к 4</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50%</w:t>
      </w:r>
      <w:r>
        <w:rPr>
          <w:rFonts w:hint="default" w:ascii="Times New Roman" w:hAnsi="Times New Roman" w:cs="Times New Roman"/>
          <w:spacing w:val="-2"/>
        </w:rPr>
        <w:t xml:space="preserve"> </w:t>
      </w:r>
      <w:r>
        <w:rPr>
          <w:rFonts w:hint="default" w:ascii="Times New Roman" w:hAnsi="Times New Roman" w:cs="Times New Roman"/>
        </w:rPr>
        <w:t>к 8</w:t>
      </w:r>
      <w:r>
        <w:rPr>
          <w:rFonts w:hint="default" w:ascii="Times New Roman" w:hAnsi="Times New Roman" w:cs="Times New Roman"/>
          <w:spacing w:val="-1"/>
        </w:rPr>
        <w:t xml:space="preserve"> </w:t>
      </w:r>
      <w:r>
        <w:rPr>
          <w:rFonts w:hint="default" w:ascii="Times New Roman" w:hAnsi="Times New Roman" w:cs="Times New Roman"/>
        </w:rPr>
        <w:t>нед.,</w:t>
      </w:r>
      <w:r>
        <w:rPr>
          <w:rFonts w:hint="default" w:ascii="Times New Roman" w:hAnsi="Times New Roman" w:cs="Times New Roman"/>
          <w:spacing w:val="-1"/>
        </w:rPr>
        <w:t xml:space="preserve"> </w:t>
      </w:r>
      <w:r>
        <w:rPr>
          <w:rFonts w:hint="default" w:ascii="Times New Roman" w:hAnsi="Times New Roman" w:cs="Times New Roman"/>
        </w:rPr>
        <w:t>75%</w:t>
      </w:r>
      <w:r>
        <w:rPr>
          <w:rFonts w:hint="default" w:ascii="Times New Roman" w:hAnsi="Times New Roman" w:cs="Times New Roman"/>
          <w:spacing w:val="-3"/>
        </w:rPr>
        <w:t xml:space="preserve"> </w:t>
      </w:r>
      <w:r>
        <w:rPr>
          <w:rFonts w:hint="default" w:ascii="Times New Roman" w:hAnsi="Times New Roman" w:cs="Times New Roman"/>
        </w:rPr>
        <w:t>к 12</w:t>
      </w:r>
      <w:r>
        <w:rPr>
          <w:rFonts w:hint="default" w:ascii="Times New Roman" w:hAnsi="Times New Roman" w:cs="Times New Roman"/>
          <w:spacing w:val="-1"/>
        </w:rPr>
        <w:t xml:space="preserve"> </w:t>
      </w:r>
      <w:r>
        <w:rPr>
          <w:rFonts w:hint="default" w:ascii="Times New Roman" w:hAnsi="Times New Roman" w:cs="Times New Roman"/>
        </w:rPr>
        <w:t>нед., 100%</w:t>
      </w:r>
      <w:r>
        <w:rPr>
          <w:rFonts w:hint="default" w:ascii="Times New Roman" w:hAnsi="Times New Roman" w:cs="Times New Roman"/>
          <w:spacing w:val="-2"/>
        </w:rPr>
        <w:t xml:space="preserve"> </w:t>
      </w:r>
      <w:r>
        <w:rPr>
          <w:rFonts w:hint="default" w:ascii="Times New Roman" w:hAnsi="Times New Roman" w:cs="Times New Roman"/>
        </w:rPr>
        <w:t>к 15</w:t>
      </w:r>
      <w:r>
        <w:rPr>
          <w:rFonts w:hint="default" w:ascii="Times New Roman" w:hAnsi="Times New Roman" w:cs="Times New Roman"/>
          <w:spacing w:val="-1"/>
        </w:rPr>
        <w:t xml:space="preserve"> </w:t>
      </w:r>
      <w:r>
        <w:rPr>
          <w:rFonts w:hint="default" w:ascii="Times New Roman" w:hAnsi="Times New Roman" w:cs="Times New Roman"/>
        </w:rPr>
        <w:t>нед.</w:t>
      </w:r>
    </w:p>
    <w:p>
      <w:pPr>
        <w:pStyle w:val="18"/>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14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Тема</w:t>
      </w:r>
      <w:r>
        <w:rPr>
          <w:rFonts w:hint="default" w:ascii="Times New Roman" w:hAnsi="Times New Roman" w:cs="Times New Roman"/>
          <w:b/>
          <w:i/>
          <w:spacing w:val="-1"/>
          <w:sz w:val="24"/>
        </w:rPr>
        <w:t xml:space="preserve"> </w:t>
      </w:r>
      <w:r>
        <w:rPr>
          <w:rFonts w:hint="default" w:ascii="Times New Roman" w:hAnsi="Times New Roman" w:cs="Times New Roman"/>
          <w:b/>
          <w:i/>
          <w:sz w:val="24"/>
        </w:rPr>
        <w:t>курсового проекта</w:t>
      </w:r>
    </w:p>
    <w:p>
      <w:pPr>
        <w:pStyle w:val="10"/>
        <w:keepNext w:val="0"/>
        <w:keepLines w:val="0"/>
        <w:pageBreakBefore w:val="0"/>
        <w:widowControl w:val="0"/>
        <w:kinsoku/>
        <w:wordWrap/>
        <w:overflowPunct/>
        <w:topLinePunct w:val="0"/>
        <w:autoSpaceDE w:val="0"/>
        <w:autoSpaceDN w:val="0"/>
        <w:bidi w:val="0"/>
        <w:adjustRightInd/>
        <w:snapToGrid/>
        <w:ind w:left="0" w:right="0" w:firstLine="72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Использование фреймворков для безопасного программирования биометрической идентификации личности</w:t>
      </w:r>
    </w:p>
    <w:p>
      <w:pPr>
        <w:pStyle w:val="18"/>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3"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Техническое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задание</w:t>
      </w:r>
    </w:p>
    <w:p>
      <w:pPr>
        <w:pStyle w:val="10"/>
        <w:keepNext w:val="0"/>
        <w:keepLines w:val="0"/>
        <w:pageBreakBefore w:val="0"/>
        <w:widowControl w:val="0"/>
        <w:kinsoku/>
        <w:wordWrap/>
        <w:overflowPunct/>
        <w:topLinePunct w:val="0"/>
        <w:autoSpaceDE w:val="0"/>
        <w:autoSpaceDN w:val="0"/>
        <w:bidi w:val="0"/>
        <w:adjustRightInd/>
        <w:snapToGrid/>
        <w:ind w:left="0" w:leftChars="0" w:right="0" w:firstLine="700" w:firstLineChars="0"/>
        <w:jc w:val="both"/>
        <w:textAlignment w:val="auto"/>
        <w:rPr>
          <w:rFonts w:hint="default" w:ascii="Times New Roman" w:hAnsi="Times New Roman" w:cs="Times New Roman"/>
          <w:b w:val="0"/>
          <w:bCs/>
          <w:i w:val="0"/>
          <w:iCs/>
          <w:sz w:val="24"/>
          <w:lang w:val="ru-RU"/>
        </w:rPr>
      </w:pPr>
      <w:r>
        <w:rPr>
          <w:rFonts w:hint="default" w:ascii="Times New Roman" w:hAnsi="Times New Roman" w:cs="Times New Roman"/>
          <w:lang w:val="ru-RU"/>
        </w:rPr>
        <w:tab/>
      </w:r>
      <w:r>
        <w:rPr>
          <w:rFonts w:hint="default" w:ascii="Times New Roman" w:hAnsi="Times New Roman" w:cs="Times New Roman"/>
          <w:lang w:val="ru-RU"/>
        </w:rPr>
        <w:t>Сравнить возможности фреймворков для безопасного программирования биометрической идентификации личности</w:t>
      </w:r>
    </w:p>
    <w:p>
      <w:pPr>
        <w:pStyle w:val="18"/>
        <w:keepNext w:val="0"/>
        <w:keepLines w:val="0"/>
        <w:pageBreakBefore w:val="0"/>
        <w:widowControl w:val="0"/>
        <w:numPr>
          <w:ilvl w:val="0"/>
          <w:numId w:val="1"/>
        </w:numPr>
        <w:tabs>
          <w:tab w:val="left" w:pos="560"/>
          <w:tab w:val="clear" w:pos="420"/>
        </w:tabs>
        <w:kinsoku/>
        <w:wordWrap/>
        <w:overflowPunct/>
        <w:topLinePunct w:val="0"/>
        <w:autoSpaceDE w:val="0"/>
        <w:autoSpaceDN w:val="0"/>
        <w:bidi w:val="0"/>
        <w:adjustRightInd/>
        <w:snapToGrid/>
        <w:spacing w:before="4" w:after="0" w:line="240" w:lineRule="auto"/>
        <w:ind w:left="420" w:leftChars="0" w:right="0" w:hanging="358"/>
        <w:jc w:val="both"/>
        <w:textAlignment w:val="auto"/>
        <w:rPr>
          <w:rFonts w:hint="default" w:ascii="Times New Roman" w:hAnsi="Times New Roman" w:cs="Times New Roman"/>
          <w:b/>
          <w:i/>
          <w:sz w:val="24"/>
        </w:rPr>
      </w:pPr>
      <w:r>
        <w:rPr>
          <w:rFonts w:hint="default" w:ascii="Times New Roman" w:hAnsi="Times New Roman" w:cs="Times New Roman"/>
          <w:b/>
          <w:i/>
          <w:sz w:val="24"/>
        </w:rPr>
        <w:t>Оформление</w:t>
      </w:r>
      <w:r>
        <w:rPr>
          <w:rFonts w:hint="default" w:ascii="Times New Roman" w:hAnsi="Times New Roman" w:cs="Times New Roman"/>
          <w:b/>
          <w:i/>
          <w:spacing w:val="-4"/>
          <w:sz w:val="24"/>
        </w:rPr>
        <w:t xml:space="preserve"> </w:t>
      </w:r>
      <w:r>
        <w:rPr>
          <w:rFonts w:hint="default" w:ascii="Times New Roman" w:hAnsi="Times New Roman" w:cs="Times New Roman"/>
          <w:b/>
          <w:i/>
          <w:sz w:val="24"/>
        </w:rPr>
        <w:t>курсового</w:t>
      </w:r>
      <w:r>
        <w:rPr>
          <w:rFonts w:hint="default" w:ascii="Times New Roman" w:hAnsi="Times New Roman" w:cs="Times New Roman"/>
          <w:b/>
          <w:i/>
          <w:spacing w:val="-1"/>
          <w:sz w:val="24"/>
        </w:rPr>
        <w:t xml:space="preserve"> </w:t>
      </w:r>
      <w:r>
        <w:rPr>
          <w:rFonts w:hint="default" w:ascii="Times New Roman" w:hAnsi="Times New Roman" w:cs="Times New Roman"/>
          <w:b/>
          <w:i/>
          <w:sz w:val="24"/>
        </w:rPr>
        <w:t>проекта</w:t>
      </w:r>
    </w:p>
    <w:p>
      <w:pPr>
        <w:pStyle w:val="18"/>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5" w:after="0" w:line="240" w:lineRule="auto"/>
        <w:ind w:left="420" w:leftChars="0" w:right="0" w:hanging="361"/>
        <w:jc w:val="both"/>
        <w:textAlignment w:val="auto"/>
        <w:rPr>
          <w:rFonts w:hint="default" w:ascii="Times New Roman" w:hAnsi="Times New Roman" w:cs="Times New Roman"/>
          <w:sz w:val="24"/>
        </w:rPr>
      </w:pPr>
      <w:r>
        <w:rPr>
          <w:rFonts w:hint="default" w:ascii="Times New Roman" w:hAnsi="Times New Roman" w:cs="Times New Roman"/>
          <w:sz w:val="24"/>
        </w:rPr>
        <w:t>Расчетно-пояснительная</w:t>
      </w:r>
      <w:r>
        <w:rPr>
          <w:rFonts w:hint="default" w:ascii="Times New Roman" w:hAnsi="Times New Roman" w:cs="Times New Roman"/>
          <w:spacing w:val="-1"/>
          <w:sz w:val="24"/>
        </w:rPr>
        <w:t xml:space="preserve"> </w:t>
      </w:r>
      <w:r>
        <w:rPr>
          <w:rFonts w:hint="default" w:ascii="Times New Roman" w:hAnsi="Times New Roman" w:cs="Times New Roman"/>
          <w:sz w:val="24"/>
        </w:rPr>
        <w:t>записка</w:t>
      </w:r>
      <w:r>
        <w:rPr>
          <w:rFonts w:hint="default" w:ascii="Times New Roman" w:hAnsi="Times New Roman" w:cs="Times New Roman"/>
          <w:spacing w:val="-1"/>
          <w:sz w:val="24"/>
        </w:rPr>
        <w:t xml:space="preserve"> </w:t>
      </w:r>
      <w:r>
        <w:rPr>
          <w:rFonts w:hint="default" w:ascii="Times New Roman" w:hAnsi="Times New Roman" w:cs="Times New Roman"/>
          <w:sz w:val="24"/>
        </w:rPr>
        <w:t>на</w:t>
      </w:r>
      <w:r>
        <w:rPr>
          <w:rFonts w:hint="default" w:cs="Times New Roman"/>
          <w:sz w:val="24"/>
          <w:lang w:val="en-US"/>
        </w:rPr>
        <w:t xml:space="preserve"> </w:t>
      </w:r>
      <w:r>
        <w:rPr>
          <w:rFonts w:hint="default" w:cs="Times New Roman"/>
          <w:sz w:val="24"/>
          <w:lang w:val="ru-RU"/>
        </w:rPr>
        <w:t>41</w:t>
      </w:r>
      <w:r>
        <w:rPr>
          <w:rFonts w:hint="default" w:cs="Times New Roman"/>
          <w:sz w:val="24"/>
          <w:lang w:val="en-US"/>
        </w:rPr>
        <w:t xml:space="preserve"> </w:t>
      </w:r>
      <w:r>
        <w:rPr>
          <w:rFonts w:hint="default" w:cs="Times New Roman"/>
          <w:sz w:val="24"/>
          <w:lang w:val="ru-RU"/>
        </w:rPr>
        <w:t>л</w:t>
      </w:r>
      <w:r>
        <w:rPr>
          <w:rFonts w:hint="default" w:ascii="Times New Roman" w:hAnsi="Times New Roman" w:cs="Times New Roman"/>
          <w:sz w:val="24"/>
        </w:rPr>
        <w:t>ист</w:t>
      </w:r>
      <w:r>
        <w:rPr>
          <w:rFonts w:hint="default" w:cs="Times New Roman"/>
          <w:sz w:val="24"/>
          <w:lang w:val="ru-RU"/>
        </w:rPr>
        <w:t>е</w:t>
      </w:r>
      <w:r>
        <w:rPr>
          <w:rFonts w:hint="default" w:ascii="Times New Roman" w:hAnsi="Times New Roman" w:cs="Times New Roman"/>
          <w:spacing w:val="-2"/>
          <w:sz w:val="24"/>
        </w:rPr>
        <w:t xml:space="preserve"> </w:t>
      </w:r>
      <w:r>
        <w:rPr>
          <w:rFonts w:hint="default" w:ascii="Times New Roman" w:hAnsi="Times New Roman" w:cs="Times New Roman"/>
          <w:sz w:val="24"/>
        </w:rPr>
        <w:t>формата</w:t>
      </w:r>
      <w:r>
        <w:rPr>
          <w:rFonts w:hint="default" w:ascii="Times New Roman" w:hAnsi="Times New Roman" w:cs="Times New Roman"/>
          <w:spacing w:val="-2"/>
          <w:sz w:val="24"/>
        </w:rPr>
        <w:t xml:space="preserve"> </w:t>
      </w:r>
      <w:r>
        <w:rPr>
          <w:rFonts w:hint="default" w:ascii="Times New Roman" w:hAnsi="Times New Roman" w:cs="Times New Roman"/>
          <w:sz w:val="24"/>
        </w:rPr>
        <w:t>А4.</w:t>
      </w:r>
    </w:p>
    <w:p>
      <w:pPr>
        <w:pStyle w:val="18"/>
        <w:keepNext w:val="0"/>
        <w:keepLines w:val="0"/>
        <w:pageBreakBefore w:val="0"/>
        <w:widowControl w:val="0"/>
        <w:numPr>
          <w:ilvl w:val="1"/>
          <w:numId w:val="1"/>
        </w:numPr>
        <w:tabs>
          <w:tab w:val="left" w:pos="922"/>
          <w:tab w:val="clear" w:pos="420"/>
        </w:tabs>
        <w:kinsoku/>
        <w:wordWrap/>
        <w:overflowPunct/>
        <w:topLinePunct w:val="0"/>
        <w:autoSpaceDE w:val="0"/>
        <w:autoSpaceDN w:val="0"/>
        <w:bidi w:val="0"/>
        <w:adjustRightInd/>
        <w:snapToGrid/>
        <w:spacing w:before="136" w:after="0" w:line="360" w:lineRule="auto"/>
        <w:ind w:left="420" w:leftChars="0" w:right="0" w:firstLine="0"/>
        <w:jc w:val="both"/>
        <w:textAlignment w:val="auto"/>
        <w:rPr>
          <w:rFonts w:hint="default" w:ascii="Times New Roman" w:hAnsi="Times New Roman" w:cs="Times New Roman"/>
          <w:sz w:val="24"/>
        </w:rPr>
      </w:pPr>
      <w:r>
        <w:rPr>
          <w:rFonts w:hint="default" w:ascii="Times New Roman" w:hAnsi="Times New Roman" w:cs="Times New Roman"/>
          <w:sz w:val="24"/>
        </w:rPr>
        <w:t>Перечень графического материала КП (плакаты, схемы, чертежи и т.п.) – схемы</w:t>
      </w:r>
      <w:r>
        <w:rPr>
          <w:rFonts w:hint="default" w:ascii="Times New Roman" w:hAnsi="Times New Roman" w:cs="Times New Roman"/>
          <w:spacing w:val="-57"/>
          <w:sz w:val="24"/>
        </w:rPr>
        <w:t xml:space="preserve"> </w:t>
      </w:r>
      <w:r>
        <w:rPr>
          <w:rFonts w:hint="default" w:ascii="Times New Roman" w:hAnsi="Times New Roman" w:cs="Times New Roman"/>
          <w:sz w:val="24"/>
        </w:rPr>
        <w:t>алгоритма</w:t>
      </w:r>
    </w:p>
    <w:p>
      <w:pPr>
        <w:pStyle w:val="10"/>
        <w:keepNext w:val="0"/>
        <w:keepLines w:val="0"/>
        <w:pageBreakBefore w:val="0"/>
        <w:widowControl w:val="0"/>
        <w:tabs>
          <w:tab w:val="left" w:pos="4565"/>
        </w:tabs>
        <w:kinsoku/>
        <w:wordWrap/>
        <w:overflowPunct/>
        <w:topLinePunct w:val="0"/>
        <w:autoSpaceDE w:val="0"/>
        <w:autoSpaceDN w:val="0"/>
        <w:bidi w:val="0"/>
        <w:adjustRightInd/>
        <w:snapToGrid/>
        <w:ind w:left="0" w:right="0"/>
        <w:jc w:val="both"/>
        <w:textAlignment w:val="auto"/>
        <w:rPr>
          <w:rFonts w:hint="default" w:ascii="Times New Roman" w:hAnsi="Times New Roman" w:cs="Times New Roman"/>
        </w:rPr>
      </w:pPr>
      <w:r>
        <w:rPr>
          <w:rFonts w:hint="default" w:ascii="Times New Roman" w:hAnsi="Times New Roman" w:cs="Times New Roman"/>
        </w:rPr>
        <w:t>Дата</w:t>
      </w:r>
      <w:r>
        <w:rPr>
          <w:rFonts w:hint="default" w:ascii="Times New Roman" w:hAnsi="Times New Roman" w:cs="Times New Roman"/>
          <w:spacing w:val="-3"/>
        </w:rPr>
        <w:t xml:space="preserve"> </w:t>
      </w:r>
      <w:r>
        <w:rPr>
          <w:rFonts w:hint="default" w:ascii="Times New Roman" w:hAnsi="Times New Roman" w:cs="Times New Roman"/>
        </w:rPr>
        <w:t>выдачи задания</w:t>
      </w:r>
      <w:r>
        <w:rPr>
          <w:rFonts w:hint="default" w:ascii="Times New Roman" w:hAnsi="Times New Roman" w:cs="Times New Roman"/>
          <w:spacing w:val="1"/>
        </w:rPr>
        <w:t xml:space="preserve"> </w:t>
      </w:r>
      <w:r>
        <w:rPr>
          <w:rFonts w:hint="default" w:ascii="Times New Roman" w:hAnsi="Times New Roman" w:cs="Times New Roman"/>
        </w:rPr>
        <w:t>«_</w:t>
      </w:r>
      <w:r>
        <w:rPr>
          <w:rFonts w:hint="default" w:ascii="Times New Roman" w:hAnsi="Times New Roman" w:cs="Times New Roman"/>
          <w:u w:val="single"/>
        </w:rPr>
        <w:t xml:space="preserve">  </w:t>
      </w:r>
      <w:r>
        <w:rPr>
          <w:rFonts w:hint="default" w:ascii="Times New Roman" w:hAnsi="Times New Roman" w:cs="Times New Roman"/>
          <w:spacing w:val="59"/>
          <w:u w:val="single"/>
        </w:rPr>
        <w:t xml:space="preserve"> </w:t>
      </w:r>
      <w:r>
        <w:rPr>
          <w:rFonts w:hint="default" w:ascii="Times New Roman" w:hAnsi="Times New Roman" w:cs="Times New Roman"/>
        </w:rPr>
        <w:t>»</w:t>
      </w:r>
      <w:r>
        <w:rPr>
          <w:rFonts w:hint="default" w:ascii="Times New Roman" w:hAnsi="Times New Roman" w:cs="Times New Roman"/>
          <w:u w:val="single"/>
        </w:rPr>
        <w:tab/>
      </w:r>
      <w:r>
        <w:rPr>
          <w:rFonts w:hint="default" w:ascii="Times New Roman" w:hAnsi="Times New Roman" w:cs="Times New Roman"/>
        </w:rPr>
        <w:t>20</w:t>
      </w:r>
      <w:r>
        <w:rPr>
          <w:rFonts w:hint="default" w:cs="Times New Roman"/>
          <w:lang w:val="en-US"/>
        </w:rPr>
        <w:t>21</w:t>
      </w:r>
      <w:r>
        <w:rPr>
          <w:rFonts w:hint="default" w:ascii="Times New Roman" w:hAnsi="Times New Roman" w:cs="Times New Roman"/>
        </w:rPr>
        <w:t>г.</w:t>
      </w:r>
    </w:p>
    <w:p>
      <w:pPr>
        <w:pStyle w:val="10"/>
        <w:keepNext w:val="0"/>
        <w:keepLines w:val="0"/>
        <w:pageBreakBefore w:val="0"/>
        <w:widowControl w:val="0"/>
        <w:tabs>
          <w:tab w:val="left" w:pos="6691"/>
        </w:tabs>
        <w:kinsoku/>
        <w:wordWrap/>
        <w:overflowPunct/>
        <w:topLinePunct w:val="0"/>
        <w:autoSpaceDE w:val="0"/>
        <w:autoSpaceDN w:val="0"/>
        <w:bidi w:val="0"/>
        <w:adjustRightInd/>
        <w:snapToGrid/>
        <w:spacing w:before="140"/>
        <w:ind w:left="0" w:right="0"/>
        <w:jc w:val="both"/>
        <w:textAlignment w:val="auto"/>
        <w:rPr>
          <w:rFonts w:hint="default" w:ascii="Times New Roman" w:hAnsi="Times New Roman" w:cs="Times New Roman"/>
          <w:lang w:val="ru-RU"/>
        </w:rPr>
      </w:pPr>
      <w:r>
        <w:rPr>
          <w:rFonts w:hint="default" w:ascii="Times New Roman" w:hAnsi="Times New Roman" w:cs="Times New Roman"/>
        </w:rPr>
        <w:t>Руководитель</w:t>
      </w:r>
      <w:r>
        <w:rPr>
          <w:rFonts w:hint="default" w:ascii="Times New Roman" w:hAnsi="Times New Roman" w:cs="Times New Roman"/>
          <w:spacing w:val="-1"/>
        </w:rPr>
        <w:t xml:space="preserve"> </w:t>
      </w:r>
      <w:r>
        <w:rPr>
          <w:rFonts w:hint="default" w:ascii="Times New Roman" w:hAnsi="Times New Roman" w:cs="Times New Roman"/>
        </w:rPr>
        <w:t>курсового</w:t>
      </w:r>
      <w:r>
        <w:rPr>
          <w:rFonts w:hint="default" w:ascii="Times New Roman" w:hAnsi="Times New Roman" w:cs="Times New Roman"/>
          <w:spacing w:val="-1"/>
        </w:rPr>
        <w:t xml:space="preserve"> </w:t>
      </w:r>
      <w:r>
        <w:rPr>
          <w:rFonts w:hint="default" w:ascii="Times New Roman" w:hAnsi="Times New Roman" w:cs="Times New Roman"/>
        </w:rPr>
        <w:t>проекта</w:t>
      </w:r>
      <w:r>
        <w:rPr>
          <w:rFonts w:hint="default" w:ascii="Times New Roman" w:hAnsi="Times New Roman" w:cs="Times New Roman"/>
          <w:u w:val="single"/>
        </w:rPr>
        <w:tab/>
      </w:r>
      <w:r>
        <w:rPr>
          <w:rFonts w:hint="default" w:ascii="Times New Roman" w:hAnsi="Times New Roman" w:cs="Times New Roman"/>
          <w:lang w:val="ru-RU"/>
        </w:rPr>
        <w:t>Гончаренко С.В.</w:t>
      </w:r>
    </w:p>
    <w:p>
      <w:pPr>
        <w:keepNext w:val="0"/>
        <w:keepLines w:val="0"/>
        <w:pageBreakBefore w:val="0"/>
        <w:widowControl w:val="0"/>
        <w:kinsoku/>
        <w:wordWrap/>
        <w:overflowPunct/>
        <w:topLinePunct w:val="0"/>
        <w:autoSpaceDE w:val="0"/>
        <w:autoSpaceDN w:val="0"/>
        <w:bidi w:val="0"/>
        <w:adjustRightInd/>
        <w:snapToGrid/>
        <w:spacing w:after="0"/>
        <w:ind w:left="0" w:right="0"/>
        <w:jc w:val="both"/>
        <w:textAlignment w:val="auto"/>
        <w:rPr>
          <w:rFonts w:hint="default" w:ascii="Times New Roman" w:hAnsi="Times New Roman" w:cs="Times New Roman"/>
        </w:rPr>
        <w:sectPr>
          <w:footerReference r:id="rId5" w:type="default"/>
          <w:pgSz w:w="11910" w:h="16840"/>
          <w:pgMar w:top="1134" w:right="567" w:bottom="1134" w:left="1701" w:header="720" w:footer="720" w:gutter="0"/>
          <w:pgNumType w:fmt="decimal"/>
          <w:cols w:space="0" w:num="1"/>
          <w:rtlGutter w:val="0"/>
          <w:docGrid w:linePitch="0" w:charSpace="0"/>
        </w:sectPr>
      </w:pPr>
    </w:p>
    <w:p>
      <w:pPr>
        <w:pStyle w:val="2"/>
        <w:ind w:right="346"/>
      </w:pPr>
      <w:r>
        <w:t>СОДЕРЖАНИЕ</w:t>
      </w:r>
    </w:p>
    <w:p>
      <w:pPr>
        <w:spacing w:after="0"/>
        <w:sectPr>
          <w:pgSz w:w="11910" w:h="16840"/>
          <w:pgMar w:top="1320" w:right="440" w:bottom="1243" w:left="1500" w:header="0" w:footer="720" w:gutter="0"/>
          <w:pgNumType w:fmt="decimal" w:start="3"/>
          <w:cols w:space="720" w:num="1"/>
        </w:sectPr>
      </w:pPr>
    </w:p>
    <w:sdt>
      <w:sdtPr>
        <w:id w:val="1"/>
        <w:docPartObj>
          <w:docPartGallery w:val="Table of Contents"/>
          <w:docPartUnique/>
        </w:docPartObj>
      </w:sdtPr>
      <w:sdtContent>
        <w:p>
          <w:pPr>
            <w:pStyle w:val="11"/>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1"/>
            <w:keepNext w:val="0"/>
            <w:keepLines w:val="0"/>
            <w:pageBreakBefore w:val="0"/>
            <w:widowControl w:val="0"/>
            <w:tabs>
              <w:tab w:val="left" w:leader="dot" w:pos="9155"/>
            </w:tabs>
            <w:kinsoku/>
            <w:wordWrap/>
            <w:overflowPunct/>
            <w:topLinePunct w:val="0"/>
            <w:autoSpaceDE w:val="0"/>
            <w:autoSpaceDN w:val="0"/>
            <w:bidi w:val="0"/>
            <w:adjustRightInd/>
            <w:snapToGrid/>
            <w:spacing w:before="0"/>
            <w:ind w:left="204" w:firstLine="0"/>
            <w:textAlignment w:val="auto"/>
            <w:outlineLvl w:val="9"/>
          </w:pPr>
        </w:p>
        <w:p>
          <w:pPr>
            <w:pStyle w:val="11"/>
            <w:keepNext w:val="0"/>
            <w:keepLines w:val="0"/>
            <w:pageBreakBefore w:val="0"/>
            <w:widowControl w:val="0"/>
            <w:tabs>
              <w:tab w:val="left" w:leader="dot" w:pos="9720"/>
            </w:tabs>
            <w:kinsoku/>
            <w:wordWrap/>
            <w:overflowPunct/>
            <w:topLinePunct w:val="0"/>
            <w:autoSpaceDE w:val="0"/>
            <w:autoSpaceDN w:val="0"/>
            <w:bidi w:val="0"/>
            <w:adjustRightInd/>
            <w:snapToGrid/>
            <w:spacing w:before="0" w:line="240" w:lineRule="auto"/>
            <w:ind w:left="204" w:right="0" w:firstLine="0"/>
            <w:textAlignment w:val="auto"/>
            <w:outlineLvl w:val="9"/>
          </w:pPr>
          <w:r>
            <w:fldChar w:fldCharType="begin"/>
          </w:r>
          <w:r>
            <w:instrText xml:space="preserve"> HYPERLINK \l "_TOC_250005" </w:instrText>
          </w:r>
          <w:r>
            <w:fldChar w:fldCharType="separate"/>
          </w:r>
          <w:r>
            <w:t>Введение</w:t>
          </w:r>
          <w:r>
            <w:tab/>
          </w:r>
          <w:r>
            <w:t>4</w:t>
          </w:r>
          <w:r>
            <w:fldChar w:fldCharType="end"/>
          </w:r>
        </w:p>
        <w:p>
          <w:pPr>
            <w:pStyle w:val="11"/>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"_TOC_250004" </w:instrText>
          </w:r>
          <w:r>
            <w:fldChar w:fldCharType="separate"/>
          </w:r>
          <w:r>
            <w:t>Постановка</w:t>
          </w:r>
          <w:r>
            <w:rPr>
              <w:spacing w:val="-4"/>
            </w:rPr>
            <w:t xml:space="preserve"> </w:t>
          </w:r>
          <w:r>
            <w:t>задачи</w:t>
          </w:r>
          <w:r>
            <w:tab/>
          </w:r>
          <w:r>
            <w:t>5</w:t>
          </w:r>
          <w:r>
            <w:fldChar w:fldCharType="end"/>
          </w:r>
        </w:p>
        <w:p>
          <w:pPr>
            <w:pStyle w:val="11"/>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40" w:after="0" w:line="240" w:lineRule="auto"/>
            <w:ind w:left="442" w:right="0" w:hanging="241"/>
            <w:jc w:val="left"/>
            <w:textAlignment w:val="auto"/>
          </w:pPr>
          <w:r>
            <w:fldChar w:fldCharType="begin"/>
          </w:r>
          <w:r>
            <w:instrText xml:space="preserve"> HYPERLINK \l "_TOC_250003" </w:instrText>
          </w:r>
          <w:r>
            <w:fldChar w:fldCharType="separate"/>
          </w:r>
          <w:r>
            <w:t>Теоретические</w:t>
          </w:r>
          <w:r>
            <w:rPr>
              <w:spacing w:val="-3"/>
            </w:rPr>
            <w:t xml:space="preserve"> </w:t>
          </w:r>
          <w:r>
            <w:t>основы</w:t>
          </w:r>
          <w:r>
            <w:tab/>
          </w:r>
          <w:r>
            <w:t>5</w:t>
          </w:r>
          <w:r>
            <w:fldChar w:fldCharType="end"/>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Облачные</w:t>
          </w:r>
          <w:r>
            <w:rPr>
              <w:spacing w:val="-4"/>
            </w:rPr>
            <w:t xml:space="preserve"> </w:t>
          </w:r>
          <w:r>
            <w:t>вычисления</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Интеграция</w:t>
          </w:r>
          <w:r>
            <w:rPr>
              <w:spacing w:val="-1"/>
            </w:rPr>
            <w:t xml:space="preserve"> </w:t>
          </w:r>
          <w:r>
            <w:t>приложений в</w:t>
          </w:r>
          <w:r>
            <w:rPr>
              <w:spacing w:val="-3"/>
            </w:rPr>
            <w:t xml:space="preserve"> </w:t>
          </w:r>
          <w:r>
            <w:t>Amazon</w:t>
          </w:r>
          <w:r>
            <w:rPr>
              <w:spacing w:val="-4"/>
            </w:rPr>
            <w:t xml:space="preserve"> </w:t>
          </w:r>
          <w:r>
            <w:t>Web</w:t>
          </w:r>
          <w:r>
            <w:rPr>
              <w:spacing w:val="-2"/>
            </w:rPr>
            <w:t xml:space="preserve"> </w:t>
          </w:r>
          <w:r>
            <w:t>Services</w:t>
          </w:r>
          <w:r>
            <w:tab/>
          </w:r>
          <w:r>
            <w:t>5</w:t>
          </w:r>
        </w:p>
        <w:p>
          <w:pPr>
            <w:pStyle w:val="14"/>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Сервисы</w:t>
          </w:r>
          <w:r>
            <w:rPr>
              <w:spacing w:val="-3"/>
            </w:rPr>
            <w:t xml:space="preserve"> </w:t>
          </w:r>
          <w:r>
            <w:t>интеграции приложений</w:t>
          </w:r>
          <w:r>
            <w:rPr>
              <w:spacing w:val="-1"/>
            </w:rPr>
            <w:t xml:space="preserve"> </w:t>
          </w:r>
          <w:r>
            <w:t>Amazon</w:t>
          </w:r>
          <w:r>
            <w:rPr>
              <w:spacing w:val="-2"/>
            </w:rPr>
            <w:t xml:space="preserve"> </w:t>
          </w:r>
          <w:r>
            <w:t>Web</w:t>
          </w:r>
          <w:r>
            <w:rPr>
              <w:spacing w:val="-2"/>
            </w:rPr>
            <w:t xml:space="preserve"> </w:t>
          </w:r>
          <w:r>
            <w:t>Services</w:t>
          </w:r>
          <w:r>
            <w:tab/>
          </w:r>
          <w:r>
            <w:t>5</w:t>
          </w:r>
        </w:p>
        <w:p>
          <w:pPr>
            <w:pStyle w:val="14"/>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9" w:after="0" w:line="240" w:lineRule="auto"/>
            <w:ind w:left="1874" w:right="0" w:hanging="541"/>
            <w:jc w:val="left"/>
            <w:textAlignment w:val="auto"/>
          </w:pPr>
          <w:r>
            <w:t>Примеры</w:t>
          </w:r>
          <w:r>
            <w:rPr>
              <w:spacing w:val="-4"/>
            </w:rPr>
            <w:t xml:space="preserve"> </w:t>
          </w:r>
          <w:r>
            <w:t>использования</w:t>
          </w:r>
          <w:r>
            <w:rPr>
              <w:spacing w:val="-2"/>
            </w:rPr>
            <w:t xml:space="preserve"> </w:t>
          </w:r>
          <w:r>
            <w:t>интеграции</w:t>
          </w:r>
          <w:r>
            <w:rPr>
              <w:spacing w:val="-4"/>
            </w:rPr>
            <w:t xml:space="preserve"> </w:t>
          </w:r>
          <w:r>
            <w:t>приложений</w:t>
          </w:r>
          <w:r>
            <w:tab/>
          </w:r>
          <w:r>
            <w:t>5</w:t>
          </w:r>
        </w:p>
        <w:p>
          <w:pPr>
            <w:pStyle w:val="14"/>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Миграция</w:t>
          </w:r>
          <w:r>
            <w:rPr>
              <w:spacing w:val="-1"/>
            </w:rPr>
            <w:t xml:space="preserve"> </w:t>
          </w:r>
          <w:r>
            <w:t>данных с</w:t>
          </w:r>
          <w:r>
            <w:rPr>
              <w:spacing w:val="-3"/>
            </w:rPr>
            <w:t xml:space="preserve"> </w:t>
          </w:r>
          <w:r>
            <w:t>помощью Amazon</w:t>
          </w:r>
          <w:r>
            <w:rPr>
              <w:spacing w:val="-4"/>
            </w:rPr>
            <w:t xml:space="preserve"> </w:t>
          </w:r>
          <w:r>
            <w:t>Web</w:t>
          </w:r>
          <w:r>
            <w:rPr>
              <w:spacing w:val="-2"/>
            </w:rPr>
            <w:t xml:space="preserve"> </w:t>
          </w:r>
          <w:r>
            <w:t>Services</w:t>
          </w:r>
          <w:r>
            <w:tab/>
          </w:r>
          <w:r>
            <w:t>5</w:t>
          </w:r>
        </w:p>
        <w:p>
          <w:pPr>
            <w:pStyle w:val="14"/>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7" w:after="0" w:line="240" w:lineRule="auto"/>
            <w:ind w:left="1874" w:right="0" w:hanging="541"/>
            <w:jc w:val="left"/>
            <w:textAlignment w:val="auto"/>
          </w:pPr>
          <w:r>
            <w:t>Решения</w:t>
          </w:r>
          <w:r>
            <w:rPr>
              <w:spacing w:val="-1"/>
            </w:rPr>
            <w:t xml:space="preserve"> </w:t>
          </w:r>
          <w:r>
            <w:t>Amazon</w:t>
          </w:r>
          <w:r>
            <w:rPr>
              <w:spacing w:val="-4"/>
            </w:rPr>
            <w:t xml:space="preserve"> </w:t>
          </w:r>
          <w:r>
            <w:t>Web</w:t>
          </w:r>
          <w:r>
            <w:rPr>
              <w:spacing w:val="-1"/>
            </w:rPr>
            <w:t xml:space="preserve"> </w:t>
          </w:r>
          <w:r>
            <w:t>Services для</w:t>
          </w:r>
          <w:r>
            <w:rPr>
              <w:spacing w:val="-2"/>
            </w:rPr>
            <w:t xml:space="preserve"> </w:t>
          </w:r>
          <w:r>
            <w:t>миграции</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Передача</w:t>
          </w:r>
          <w:r>
            <w:rPr>
              <w:spacing w:val="-2"/>
            </w:rPr>
            <w:t xml:space="preserve"> </w:t>
          </w:r>
          <w:r>
            <w:t>данных</w:t>
          </w:r>
          <w:r>
            <w:rPr>
              <w:spacing w:val="1"/>
            </w:rPr>
            <w:t xml:space="preserve"> </w:t>
          </w:r>
          <w:r>
            <w:t>в</w:t>
          </w:r>
          <w:r>
            <w:rPr>
              <w:spacing w:val="-2"/>
            </w:rPr>
            <w:t xml:space="preserve"> </w:t>
          </w:r>
          <w:r>
            <w:t>Amazon</w:t>
          </w:r>
          <w:r>
            <w:rPr>
              <w:spacing w:val="-1"/>
            </w:rPr>
            <w:t xml:space="preserve"> </w:t>
          </w:r>
          <w:r>
            <w:t>Web</w:t>
          </w:r>
          <w:r>
            <w:rPr>
              <w:spacing w:val="-2"/>
            </w:rPr>
            <w:t xml:space="preserve"> </w:t>
          </w:r>
          <w:r>
            <w:t>Services</w:t>
          </w:r>
          <w:r>
            <w:tab/>
          </w:r>
          <w:r>
            <w:t>5</w:t>
          </w:r>
        </w:p>
        <w:p>
          <w:pPr>
            <w:pStyle w:val="14"/>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36" w:after="0" w:line="240" w:lineRule="auto"/>
            <w:ind w:left="1874" w:right="0" w:hanging="541"/>
            <w:jc w:val="left"/>
            <w:textAlignment w:val="auto"/>
          </w:pPr>
          <w:r>
            <w:t>Перемещение</w:t>
          </w:r>
          <w:r>
            <w:rPr>
              <w:spacing w:val="-2"/>
            </w:rPr>
            <w:t xml:space="preserve"> </w:t>
          </w:r>
          <w:r>
            <w:t>эксабайтов</w:t>
          </w:r>
          <w:r>
            <w:rPr>
              <w:spacing w:val="-1"/>
            </w:rPr>
            <w:t xml:space="preserve"> </w:t>
          </w:r>
          <w:r>
            <w:t>данных</w:t>
          </w:r>
          <w:r>
            <w:rPr>
              <w:spacing w:val="2"/>
            </w:rPr>
            <w:t xml:space="preserve"> </w:t>
          </w:r>
          <w:r>
            <w:t>с</w:t>
          </w:r>
          <w:r>
            <w:rPr>
              <w:spacing w:val="-3"/>
            </w:rPr>
            <w:t xml:space="preserve"> </w:t>
          </w:r>
          <w:r>
            <w:t>AWS</w:t>
          </w:r>
          <w:r>
            <w:rPr>
              <w:spacing w:val="-3"/>
            </w:rPr>
            <w:t xml:space="preserve"> </w:t>
          </w:r>
          <w:r>
            <w:t>Snowmobile</w:t>
          </w:r>
          <w:r>
            <w:tab/>
          </w:r>
          <w:r>
            <w:t>5</w:t>
          </w:r>
        </w:p>
        <w:p>
          <w:pPr>
            <w:pStyle w:val="14"/>
            <w:keepNext w:val="0"/>
            <w:keepLines w:val="0"/>
            <w:pageBreakBefore w:val="0"/>
            <w:widowControl w:val="0"/>
            <w:numPr>
              <w:ilvl w:val="2"/>
              <w:numId w:val="2"/>
            </w:numPr>
            <w:tabs>
              <w:tab w:val="left" w:pos="1875"/>
              <w:tab w:val="left" w:leader="dot" w:pos="9720"/>
            </w:tabs>
            <w:kinsoku/>
            <w:wordWrap/>
            <w:overflowPunct/>
            <w:topLinePunct w:val="0"/>
            <w:autoSpaceDE w:val="0"/>
            <w:autoSpaceDN w:val="0"/>
            <w:bidi w:val="0"/>
            <w:adjustRightInd/>
            <w:snapToGrid/>
            <w:spacing w:before="140" w:after="0" w:line="240" w:lineRule="auto"/>
            <w:ind w:left="1874" w:right="0" w:hanging="541"/>
            <w:jc w:val="left"/>
            <w:textAlignment w:val="auto"/>
          </w:pPr>
          <w:r>
            <w:t>Работа</w:t>
          </w:r>
          <w:r>
            <w:rPr>
              <w:spacing w:val="-1"/>
            </w:rPr>
            <w:t xml:space="preserve"> </w:t>
          </w:r>
          <w:r>
            <w:t>с</w:t>
          </w:r>
          <w:r>
            <w:rPr>
              <w:spacing w:val="-2"/>
            </w:rPr>
            <w:t xml:space="preserve"> </w:t>
          </w:r>
          <w:r>
            <w:t>потоковыми данными</w:t>
          </w:r>
          <w:r>
            <w:rPr>
              <w:spacing w:val="1"/>
            </w:rPr>
            <w:t xml:space="preserve"> </w:t>
          </w:r>
          <w:r>
            <w:t>в</w:t>
          </w:r>
          <w:r>
            <w:rPr>
              <w:spacing w:val="-2"/>
            </w:rPr>
            <w:t xml:space="preserve"> </w:t>
          </w:r>
          <w:r>
            <w:t>Amazon</w:t>
          </w:r>
          <w:r>
            <w:rPr>
              <w:spacing w:val="-4"/>
            </w:rPr>
            <w:t xml:space="preserve"> </w:t>
          </w:r>
          <w:r>
            <w:t>Kinesis Streams</w:t>
          </w:r>
          <w:r>
            <w:tab/>
          </w:r>
          <w:r>
            <w:t>5</w:t>
          </w:r>
        </w:p>
        <w:p>
          <w:pPr>
            <w:pStyle w:val="11"/>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6" w:after="0" w:line="240" w:lineRule="auto"/>
            <w:ind w:left="442" w:right="0" w:hanging="241"/>
            <w:jc w:val="left"/>
            <w:textAlignment w:val="auto"/>
          </w:pPr>
          <w:r>
            <w:fldChar w:fldCharType="begin"/>
          </w:r>
          <w:r>
            <w:instrText xml:space="preserve"> HYPERLINK \l "_TOC_250002" </w:instrText>
          </w:r>
          <w:r>
            <w:fldChar w:fldCharType="separate"/>
          </w:r>
          <w:r>
            <w:t>Практическая</w:t>
          </w:r>
          <w:r>
            <w:rPr>
              <w:spacing w:val="-3"/>
            </w:rPr>
            <w:t xml:space="preserve"> </w:t>
          </w:r>
          <w:r>
            <w:t>реализация</w:t>
          </w:r>
          <w:r>
            <w:tab/>
          </w:r>
          <w:r>
            <w:t>5</w:t>
          </w:r>
          <w:r>
            <w:fldChar w:fldCharType="end"/>
          </w:r>
        </w:p>
        <w:p>
          <w:pPr>
            <w:pStyle w:val="12"/>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1"/>
            </w:rPr>
            <w:t xml:space="preserve"> </w:t>
          </w:r>
          <w:r>
            <w:t>таблицы</w:t>
          </w:r>
          <w:r>
            <w:rPr>
              <w:spacing w:val="-4"/>
            </w:rPr>
            <w:t xml:space="preserve"> </w:t>
          </w:r>
          <w:r>
            <w:t>NoSQL</w:t>
          </w:r>
          <w:r>
            <w:rPr>
              <w:spacing w:val="-6"/>
            </w:rPr>
            <w:t xml:space="preserve"> </w:t>
          </w:r>
          <w:r>
            <w:t>и выполнение</w:t>
          </w:r>
          <w:r>
            <w:rPr>
              <w:spacing w:val="-1"/>
            </w:rPr>
            <w:t xml:space="preserve"> </w:t>
          </w:r>
          <w:r>
            <w:t>запросов</w:t>
          </w:r>
          <w:r>
            <w:rPr>
              <w:spacing w:val="-2"/>
            </w:rPr>
            <w:t xml:space="preserve"> </w:t>
          </w:r>
          <w:r>
            <w:t>к ней</w:t>
          </w:r>
          <w:r>
            <w:tab/>
          </w:r>
          <w:r>
            <w:t>5</w:t>
          </w:r>
        </w:p>
        <w:p>
          <w:pPr>
            <w:pStyle w:val="12"/>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Настройка</w:t>
          </w:r>
          <w:r>
            <w:rPr>
              <w:spacing w:val="-2"/>
            </w:rPr>
            <w:t xml:space="preserve"> </w:t>
          </w:r>
          <w:r>
            <w:t>документной</w:t>
          </w:r>
          <w:r>
            <w:rPr>
              <w:spacing w:val="-1"/>
            </w:rPr>
            <w:t xml:space="preserve"> </w:t>
          </w:r>
          <w:r>
            <w:t>базы</w:t>
          </w:r>
          <w:r>
            <w:rPr>
              <w:spacing w:val="-3"/>
            </w:rPr>
            <w:t xml:space="preserve"> </w:t>
          </w:r>
          <w:r>
            <w:t>данных</w:t>
          </w:r>
          <w:r>
            <w:tab/>
          </w:r>
          <w:r>
            <w:t>5</w:t>
          </w:r>
        </w:p>
        <w:p>
          <w:pPr>
            <w:pStyle w:val="12"/>
            <w:keepNext w:val="0"/>
            <w:keepLines w:val="0"/>
            <w:pageBreakBefore w:val="0"/>
            <w:widowControl w:val="0"/>
            <w:numPr>
              <w:ilvl w:val="1"/>
              <w:numId w:val="3"/>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Хранение</w:t>
          </w:r>
          <w:r>
            <w:rPr>
              <w:spacing w:val="-2"/>
            </w:rPr>
            <w:t xml:space="preserve"> </w:t>
          </w:r>
          <w:r>
            <w:t>и извлечение</w:t>
          </w:r>
          <w:r>
            <w:rPr>
              <w:spacing w:val="-1"/>
            </w:rPr>
            <w:t xml:space="preserve"> </w:t>
          </w:r>
          <w:r>
            <w:t>файла</w:t>
          </w:r>
          <w:r>
            <w:rPr>
              <w:spacing w:val="-3"/>
            </w:rPr>
            <w:t xml:space="preserve"> </w:t>
          </w:r>
          <w:r>
            <w:t>с</w:t>
          </w:r>
          <w:r>
            <w:rPr>
              <w:spacing w:val="-2"/>
            </w:rPr>
            <w:t xml:space="preserve"> </w:t>
          </w:r>
          <w:r>
            <w:t>помощью</w:t>
          </w:r>
          <w:r>
            <w:rPr>
              <w:spacing w:val="-2"/>
            </w:rPr>
            <w:t xml:space="preserve"> </w:t>
          </w:r>
          <w:r>
            <w:t>Amazon</w:t>
          </w:r>
          <w:r>
            <w:rPr>
              <w:spacing w:val="-2"/>
            </w:rPr>
            <w:t xml:space="preserve"> </w:t>
          </w:r>
          <w:r>
            <w:t>S3</w:t>
          </w:r>
          <w:r>
            <w:tab/>
          </w:r>
          <w:r>
            <w:t>5</w:t>
          </w:r>
        </w:p>
        <w:p>
          <w:pPr>
            <w:pStyle w:val="11"/>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t>Тестирование</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План</w:t>
          </w:r>
          <w:r>
            <w:rPr>
              <w:spacing w:val="-2"/>
            </w:rPr>
            <w:t xml:space="preserve"> </w:t>
          </w:r>
          <w:r>
            <w:t>тестирования</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Тест-кейсы</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7" w:after="0" w:line="240" w:lineRule="auto"/>
            <w:ind w:left="1270" w:right="0" w:hanging="360"/>
            <w:jc w:val="left"/>
            <w:textAlignment w:val="auto"/>
          </w:pPr>
          <w:r>
            <w:t>Баг-репорты</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9" w:after="0" w:line="240" w:lineRule="auto"/>
            <w:ind w:left="1270" w:right="0" w:hanging="360"/>
            <w:jc w:val="left"/>
            <w:textAlignment w:val="auto"/>
          </w:pPr>
          <w:r>
            <w:t>Отчёт</w:t>
          </w:r>
          <w:r>
            <w:rPr>
              <w:spacing w:val="-2"/>
            </w:rPr>
            <w:t xml:space="preserve"> </w:t>
          </w:r>
          <w:r>
            <w:t>о</w:t>
          </w:r>
          <w:r>
            <w:rPr>
              <w:spacing w:val="-2"/>
            </w:rPr>
            <w:t xml:space="preserve"> </w:t>
          </w:r>
          <w:r>
            <w:t>тестировании</w:t>
          </w:r>
          <w:r>
            <w:tab/>
          </w:r>
          <w:r>
            <w:t>5</w:t>
          </w:r>
        </w:p>
        <w:p>
          <w:pPr>
            <w:pStyle w:val="11"/>
            <w:keepNext w:val="0"/>
            <w:keepLines w:val="0"/>
            <w:pageBreakBefore w:val="0"/>
            <w:widowControl w:val="0"/>
            <w:numPr>
              <w:ilvl w:val="0"/>
              <w:numId w:val="2"/>
            </w:numPr>
            <w:tabs>
              <w:tab w:val="left" w:pos="443"/>
              <w:tab w:val="left" w:leader="dot" w:pos="9720"/>
            </w:tabs>
            <w:kinsoku/>
            <w:wordWrap/>
            <w:overflowPunct/>
            <w:topLinePunct w:val="0"/>
            <w:autoSpaceDE w:val="0"/>
            <w:autoSpaceDN w:val="0"/>
            <w:bidi w:val="0"/>
            <w:adjustRightInd/>
            <w:snapToGrid/>
            <w:spacing w:before="137" w:after="0" w:line="240" w:lineRule="auto"/>
            <w:ind w:left="442" w:right="0" w:hanging="241"/>
            <w:jc w:val="left"/>
            <w:textAlignment w:val="auto"/>
          </w:pPr>
          <w:r>
            <w:fldChar w:fldCharType="begin"/>
          </w:r>
          <w:r>
            <w:instrText xml:space="preserve"> HYPERLINK \l "_TOC_250001" </w:instrText>
          </w:r>
          <w:r>
            <w:fldChar w:fldCharType="separate"/>
          </w:r>
          <w:r>
            <w:t>Результаты</w:t>
          </w:r>
          <w:r>
            <w:tab/>
          </w:r>
          <w:r>
            <w:t>5</w:t>
          </w:r>
          <w:r>
            <w:fldChar w:fldCharType="end"/>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Создание</w:t>
          </w:r>
          <w:r>
            <w:rPr>
              <w:spacing w:val="-3"/>
            </w:rPr>
            <w:t xml:space="preserve"> </w:t>
          </w:r>
          <w:r>
            <w:t>бесплатного</w:t>
          </w:r>
          <w:r>
            <w:rPr>
              <w:spacing w:val="-2"/>
            </w:rPr>
            <w:t xml:space="preserve"> </w:t>
          </w:r>
          <w:r>
            <w:t>аккаунта</w:t>
          </w:r>
          <w:r>
            <w:rPr>
              <w:spacing w:val="-2"/>
            </w:rPr>
            <w:t xml:space="preserve"> </w:t>
          </w:r>
          <w:r>
            <w:t>Amazon</w:t>
          </w:r>
          <w:r>
            <w:rPr>
              <w:spacing w:val="-2"/>
            </w:rPr>
            <w:t xml:space="preserve"> </w:t>
          </w:r>
          <w:r>
            <w:t>Web</w:t>
          </w:r>
          <w:r>
            <w:rPr>
              <w:spacing w:val="-3"/>
            </w:rPr>
            <w:t xml:space="preserve"> </w:t>
          </w:r>
          <w:r>
            <w:t>Services</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создания</w:t>
          </w:r>
          <w:r>
            <w:rPr>
              <w:spacing w:val="-1"/>
            </w:rPr>
            <w:t xml:space="preserve"> </w:t>
          </w:r>
          <w:r>
            <w:t>таблицы</w:t>
          </w:r>
          <w:r>
            <w:rPr>
              <w:spacing w:val="-2"/>
            </w:rPr>
            <w:t xml:space="preserve"> </w:t>
          </w:r>
          <w:r>
            <w:t>NoSQL</w:t>
          </w:r>
          <w:r>
            <w:rPr>
              <w:spacing w:val="-6"/>
            </w:rPr>
            <w:t xml:space="preserve"> </w:t>
          </w:r>
          <w:r>
            <w:t>и</w:t>
          </w:r>
          <w:r>
            <w:rPr>
              <w:spacing w:val="-1"/>
            </w:rPr>
            <w:t xml:space="preserve"> </w:t>
          </w:r>
          <w:r>
            <w:t>выполнения запросов</w:t>
          </w:r>
          <w:r>
            <w:rPr>
              <w:spacing w:val="-2"/>
            </w:rPr>
            <w:t xml:space="preserve"> </w:t>
          </w:r>
          <w:r>
            <w:t>к ней</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Результаты</w:t>
          </w:r>
          <w:r>
            <w:rPr>
              <w:spacing w:val="-2"/>
            </w:rPr>
            <w:t xml:space="preserve"> </w:t>
          </w:r>
          <w:r>
            <w:t>настройки</w:t>
          </w:r>
          <w:r>
            <w:rPr>
              <w:spacing w:val="-1"/>
            </w:rPr>
            <w:t xml:space="preserve"> </w:t>
          </w:r>
          <w:r>
            <w:t>документной</w:t>
          </w:r>
          <w:r>
            <w:rPr>
              <w:spacing w:val="-1"/>
            </w:rPr>
            <w:t xml:space="preserve"> </w:t>
          </w:r>
          <w:r>
            <w:t>базы</w:t>
          </w:r>
          <w:r>
            <w:rPr>
              <w:spacing w:val="-3"/>
            </w:rPr>
            <w:t xml:space="preserve"> </w:t>
          </w:r>
          <w:r>
            <w:t>данных</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36" w:after="0" w:line="240" w:lineRule="auto"/>
            <w:ind w:left="1270" w:right="0" w:hanging="360"/>
            <w:jc w:val="left"/>
            <w:textAlignment w:val="auto"/>
          </w:pPr>
          <w:r>
            <w:t>Результаты</w:t>
          </w:r>
          <w:r>
            <w:rPr>
              <w:spacing w:val="-1"/>
            </w:rPr>
            <w:t xml:space="preserve"> </w:t>
          </w:r>
          <w:r>
            <w:t>хранения</w:t>
          </w:r>
          <w:r>
            <w:rPr>
              <w:spacing w:val="-2"/>
            </w:rPr>
            <w:t xml:space="preserve"> </w:t>
          </w:r>
          <w:r>
            <w:t>и</w:t>
          </w:r>
          <w:r>
            <w:rPr>
              <w:spacing w:val="-1"/>
            </w:rPr>
            <w:t xml:space="preserve"> </w:t>
          </w:r>
          <w:r>
            <w:t>извлечения</w:t>
          </w:r>
          <w:r>
            <w:rPr>
              <w:spacing w:val="-1"/>
            </w:rPr>
            <w:t xml:space="preserve"> </w:t>
          </w:r>
          <w:r>
            <w:t>файла</w:t>
          </w:r>
          <w:r>
            <w:rPr>
              <w:spacing w:val="-2"/>
            </w:rPr>
            <w:t xml:space="preserve"> </w:t>
          </w:r>
          <w:r>
            <w:t>с</w:t>
          </w:r>
          <w:r>
            <w:rPr>
              <w:spacing w:val="-3"/>
            </w:rPr>
            <w:t xml:space="preserve"> </w:t>
          </w:r>
          <w:r>
            <w:t>помощью</w:t>
          </w:r>
          <w:r>
            <w:rPr>
              <w:spacing w:val="-1"/>
            </w:rPr>
            <w:t xml:space="preserve"> </w:t>
          </w:r>
          <w:r>
            <w:t>Amazon</w:t>
          </w:r>
          <w:r>
            <w:rPr>
              <w:spacing w:val="-2"/>
            </w:rPr>
            <w:t xml:space="preserve"> </w:t>
          </w:r>
          <w:r>
            <w:t>S3</w:t>
          </w:r>
          <w:r>
            <w:tab/>
          </w:r>
          <w:r>
            <w:t>5</w:t>
          </w:r>
        </w:p>
        <w:p>
          <w:pPr>
            <w:pStyle w:val="12"/>
            <w:keepNext w:val="0"/>
            <w:keepLines w:val="0"/>
            <w:pageBreakBefore w:val="0"/>
            <w:widowControl w:val="0"/>
            <w:numPr>
              <w:ilvl w:val="1"/>
              <w:numId w:val="2"/>
            </w:numPr>
            <w:tabs>
              <w:tab w:val="left" w:pos="1270"/>
              <w:tab w:val="left" w:leader="dot" w:pos="9720"/>
            </w:tabs>
            <w:kinsoku/>
            <w:wordWrap/>
            <w:overflowPunct/>
            <w:topLinePunct w:val="0"/>
            <w:autoSpaceDE w:val="0"/>
            <w:autoSpaceDN w:val="0"/>
            <w:bidi w:val="0"/>
            <w:adjustRightInd/>
            <w:snapToGrid/>
            <w:spacing w:before="140" w:after="0" w:line="240" w:lineRule="auto"/>
            <w:ind w:left="1270" w:right="0" w:hanging="360"/>
            <w:jc w:val="left"/>
            <w:textAlignment w:val="auto"/>
          </w:pPr>
          <w:r>
            <w:t>Руководство</w:t>
          </w:r>
          <w:r>
            <w:rPr>
              <w:spacing w:val="-4"/>
            </w:rPr>
            <w:t xml:space="preserve"> </w:t>
          </w:r>
          <w:r>
            <w:t>пользователя</w:t>
          </w:r>
          <w:r>
            <w:tab/>
          </w:r>
          <w:r>
            <w:t>5</w:t>
          </w:r>
        </w:p>
        <w:p>
          <w:pPr>
            <w:pStyle w:val="11"/>
            <w:keepNext w:val="0"/>
            <w:keepLines w:val="0"/>
            <w:pageBreakBefore w:val="0"/>
            <w:widowControl w:val="0"/>
            <w:tabs>
              <w:tab w:val="left" w:leader="dot" w:pos="9720"/>
            </w:tabs>
            <w:kinsoku/>
            <w:wordWrap/>
            <w:overflowPunct/>
            <w:topLinePunct w:val="0"/>
            <w:autoSpaceDE w:val="0"/>
            <w:autoSpaceDN w:val="0"/>
            <w:bidi w:val="0"/>
            <w:adjustRightInd/>
            <w:snapToGrid/>
            <w:ind w:right="0" w:firstLine="0"/>
            <w:textAlignment w:val="auto"/>
          </w:pPr>
          <w:r>
            <w:fldChar w:fldCharType="begin"/>
          </w:r>
          <w:r>
            <w:instrText xml:space="preserve"> HYPERLINK \l "_TOC_250000" </w:instrText>
          </w:r>
          <w:r>
            <w:fldChar w:fldCharType="separate"/>
          </w:r>
          <w:r>
            <w:t>Заключение</w:t>
          </w:r>
          <w:r>
            <w:tab/>
          </w:r>
          <w:r>
            <w:t>5</w:t>
          </w:r>
          <w:r>
            <w:fldChar w:fldCharType="end"/>
          </w:r>
        </w:p>
        <w:p>
          <w:pPr>
            <w:pStyle w:val="13"/>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textAlignment w:val="auto"/>
            <w:rPr>
              <w:b w:val="0"/>
              <w:i w:val="0"/>
              <w:sz w:val="24"/>
            </w:rPr>
          </w:pPr>
          <w:r>
            <w:rPr>
              <w:b w:val="0"/>
              <w:i w:val="0"/>
              <w:sz w:val="24"/>
            </w:rPr>
            <w:t xml:space="preserve">Приложение А. </w:t>
          </w:r>
          <w:r>
            <w:rPr>
              <w:b w:val="0"/>
              <w:i w:val="0"/>
              <w:sz w:val="22"/>
            </w:rPr>
            <w:t xml:space="preserve">Руководство </w:t>
          </w:r>
          <w:r>
            <w:rPr>
              <w:b w:val="0"/>
              <w:i w:val="0"/>
              <w:sz w:val="24"/>
            </w:rPr>
            <w:t xml:space="preserve">пользователя </w:t>
          </w:r>
          <w:r>
            <w:rPr>
              <w:b w:val="0"/>
              <w:i w:val="0"/>
              <w:sz w:val="22"/>
            </w:rPr>
            <w:t>по созданию таблицы NoSQL и выполнения запросов к</w:t>
          </w:r>
          <w:r>
            <w:rPr>
              <w:b w:val="0"/>
              <w:i w:val="0"/>
              <w:spacing w:val="-52"/>
              <w:sz w:val="22"/>
            </w:rPr>
            <w:t xml:space="preserve"> </w:t>
          </w:r>
          <w:r>
            <w:rPr>
              <w:b w:val="0"/>
              <w:i w:val="0"/>
              <w:sz w:val="22"/>
            </w:rPr>
            <w:t>ней</w:t>
          </w:r>
          <w:r>
            <w:rPr>
              <w:b w:val="0"/>
              <w:i w:val="0"/>
              <w:sz w:val="22"/>
            </w:rPr>
            <w:tab/>
          </w:r>
          <w:r>
            <w:rPr>
              <w:b w:val="0"/>
              <w:i w:val="0"/>
              <w:sz w:val="24"/>
            </w:rPr>
            <w:t>5</w:t>
          </w:r>
        </w:p>
        <w:p>
          <w:pPr>
            <w:pStyle w:val="11"/>
            <w:keepNext w:val="0"/>
            <w:keepLines w:val="0"/>
            <w:pageBreakBefore w:val="0"/>
            <w:widowControl w:val="0"/>
            <w:tabs>
              <w:tab w:val="left" w:leader="dot" w:pos="9720"/>
            </w:tabs>
            <w:kinsoku/>
            <w:wordWrap/>
            <w:overflowPunct/>
            <w:topLinePunct w:val="0"/>
            <w:autoSpaceDE w:val="0"/>
            <w:autoSpaceDN w:val="0"/>
            <w:bidi w:val="0"/>
            <w:adjustRightInd/>
            <w:snapToGrid/>
            <w:spacing w:before="74"/>
            <w:ind w:right="0" w:firstLine="0"/>
            <w:textAlignment w:val="auto"/>
          </w:pPr>
          <w:r>
            <w:t>Приложение</w:t>
          </w:r>
          <w:r>
            <w:rPr>
              <w:spacing w:val="-4"/>
            </w:rPr>
            <w:t xml:space="preserve"> </w:t>
          </w:r>
          <w:r>
            <w:t>Б.</w:t>
          </w:r>
          <w:r>
            <w:rPr>
              <w:spacing w:val="-2"/>
            </w:rPr>
            <w:t xml:space="preserve"> </w:t>
          </w:r>
          <w:r>
            <w:t>Руководство</w:t>
          </w:r>
          <w:r>
            <w:rPr>
              <w:spacing w:val="-1"/>
            </w:rPr>
            <w:t xml:space="preserve"> </w:t>
          </w:r>
          <w:r>
            <w:t>пользователя</w:t>
          </w:r>
          <w:r>
            <w:rPr>
              <w:spacing w:val="-2"/>
            </w:rPr>
            <w:t xml:space="preserve"> </w:t>
          </w:r>
          <w:r>
            <w:t>по</w:t>
          </w:r>
          <w:r>
            <w:rPr>
              <w:spacing w:val="-4"/>
            </w:rPr>
            <w:t xml:space="preserve"> </w:t>
          </w:r>
          <w:r>
            <w:t>настройке</w:t>
          </w:r>
          <w:r>
            <w:rPr>
              <w:spacing w:val="-3"/>
            </w:rPr>
            <w:t xml:space="preserve"> </w:t>
          </w:r>
          <w:r>
            <w:t>документной</w:t>
          </w:r>
          <w:r>
            <w:rPr>
              <w:spacing w:val="-2"/>
            </w:rPr>
            <w:t xml:space="preserve"> </w:t>
          </w:r>
          <w:r>
            <w:t>базы</w:t>
          </w:r>
          <w:r>
            <w:rPr>
              <w:spacing w:val="-3"/>
            </w:rPr>
            <w:t xml:space="preserve"> </w:t>
          </w:r>
          <w:r>
            <w:t>данных</w:t>
          </w:r>
          <w:r>
            <w:tab/>
          </w:r>
          <w:r>
            <w:t>5</w:t>
          </w:r>
        </w:p>
        <w:p>
          <w:pPr>
            <w:pStyle w:val="11"/>
            <w:keepNext w:val="0"/>
            <w:keepLines w:val="0"/>
            <w:pageBreakBefore w:val="0"/>
            <w:widowControl w:val="0"/>
            <w:tabs>
              <w:tab w:val="left" w:leader="dot" w:pos="9720"/>
            </w:tabs>
            <w:kinsoku/>
            <w:wordWrap/>
            <w:overflowPunct/>
            <w:topLinePunct w:val="0"/>
            <w:autoSpaceDE w:val="0"/>
            <w:autoSpaceDN w:val="0"/>
            <w:bidi w:val="0"/>
            <w:adjustRightInd/>
            <w:snapToGrid/>
            <w:spacing w:line="360" w:lineRule="auto"/>
            <w:ind w:right="0" w:firstLine="0"/>
            <w:textAlignment w:val="auto"/>
          </w:pPr>
          <w:r>
            <w:t>Приложение В. Руководство пользователя по хранению. и извлечению файла с помощью</w:t>
          </w:r>
          <w:r>
            <w:rPr>
              <w:spacing w:val="-57"/>
            </w:rPr>
            <w:t xml:space="preserve"> </w:t>
          </w:r>
          <w:r>
            <w:t>Amazon</w:t>
          </w:r>
          <w:r>
            <w:rPr>
              <w:spacing w:val="-1"/>
            </w:rPr>
            <w:t xml:space="preserve"> </w:t>
          </w:r>
          <w:r>
            <w:t>S3</w:t>
          </w:r>
          <w:r>
            <w:tab/>
          </w:r>
          <w:r>
            <w:t>5</w:t>
          </w:r>
        </w:p>
        <w:p>
          <w:pPr>
            <w:pStyle w:val="11"/>
            <w:keepNext w:val="0"/>
            <w:keepLines w:val="0"/>
            <w:pageBreakBefore w:val="0"/>
            <w:widowControl w:val="0"/>
            <w:tabs>
              <w:tab w:val="left" w:leader="dot" w:pos="9720"/>
            </w:tabs>
            <w:kinsoku/>
            <w:wordWrap/>
            <w:overflowPunct/>
            <w:topLinePunct w:val="0"/>
            <w:autoSpaceDE w:val="0"/>
            <w:autoSpaceDN w:val="0"/>
            <w:bidi w:val="0"/>
            <w:adjustRightInd/>
            <w:snapToGrid/>
            <w:spacing w:before="0"/>
            <w:ind w:right="0" w:firstLine="0"/>
            <w:textAlignment w:val="auto"/>
          </w:pPr>
          <w:r>
            <w:t>Приложение</w:t>
          </w:r>
          <w:r>
            <w:rPr>
              <w:spacing w:val="-3"/>
            </w:rPr>
            <w:t xml:space="preserve"> </w:t>
          </w:r>
          <w:r>
            <w:t>Г.</w:t>
          </w:r>
          <w:r>
            <w:rPr>
              <w:spacing w:val="-2"/>
            </w:rPr>
            <w:t xml:space="preserve"> </w:t>
          </w:r>
          <w:r>
            <w:t>Отчёт</w:t>
          </w:r>
          <w:r>
            <w:rPr>
              <w:spacing w:val="-1"/>
            </w:rPr>
            <w:t xml:space="preserve"> </w:t>
          </w:r>
          <w:r>
            <w:t>о</w:t>
          </w:r>
          <w:r>
            <w:rPr>
              <w:spacing w:val="-1"/>
            </w:rPr>
            <w:t xml:space="preserve"> </w:t>
          </w:r>
          <w:r>
            <w:t>тестировании</w:t>
          </w:r>
          <w:r>
            <w:tab/>
          </w:r>
          <w:r>
            <w:t>5</w:t>
          </w:r>
        </w:p>
      </w:sdtContent>
    </w:sdt>
    <w:p>
      <w:pPr>
        <w:keepNext w:val="0"/>
        <w:keepLines w:val="0"/>
        <w:pageBreakBefore w:val="0"/>
        <w:widowControl w:val="0"/>
        <w:kinsoku/>
        <w:wordWrap/>
        <w:overflowPunct/>
        <w:topLinePunct w:val="0"/>
        <w:autoSpaceDE w:val="0"/>
        <w:autoSpaceDN w:val="0"/>
        <w:bidi w:val="0"/>
        <w:adjustRightInd/>
        <w:snapToGrid/>
        <w:spacing w:after="0"/>
        <w:ind w:right="0"/>
        <w:textAlignment w:val="auto"/>
        <w:sectPr>
          <w:type w:val="continuous"/>
          <w:pgSz w:w="11910" w:h="16840"/>
          <w:pgMar w:top="1340" w:right="440" w:bottom="1243" w:left="1500" w:header="720" w:footer="720" w:gutter="0"/>
          <w:pgNumType w:fmt="decimal"/>
          <w:cols w:space="720" w:num="1"/>
        </w:sectPr>
      </w:pPr>
    </w:p>
    <w:p>
      <w:pPr>
        <w:pStyle w:val="2"/>
        <w:spacing w:before="73"/>
        <w:ind w:right="343"/>
      </w:pPr>
      <w:bookmarkStart w:id="0" w:name="_TOC_250005"/>
      <w:bookmarkEnd w:id="0"/>
      <w:r>
        <w:t>ВВЕДЕНИЕ</w:t>
      </w:r>
    </w:p>
    <w:p/>
    <w:p/>
    <w:p>
      <w:pPr>
        <w:keepNext w:val="0"/>
        <w:keepLines w:val="0"/>
        <w:pageBreakBefore w:val="0"/>
        <w:widowControl w:val="0"/>
        <w:kinsoku/>
        <w:wordWrap/>
        <w:overflowPunct/>
        <w:topLinePunct w:val="0"/>
        <w:autoSpaceDE w:val="0"/>
        <w:autoSpaceDN w:val="0"/>
        <w:bidi w:val="0"/>
        <w:adjustRightInd/>
        <w:snapToGrid/>
        <w:ind w:left="0" w:right="0" w:firstLine="709"/>
        <w:textAlignment w:val="auto"/>
        <w:rPr>
          <w:rFonts w:hint="default"/>
          <w:lang w:val="ru-RU"/>
        </w:rPr>
      </w:pPr>
      <w:r>
        <w:rPr>
          <w:rFonts w:hint="default"/>
          <w:lang w:val="ru-RU"/>
        </w:rPr>
        <w:t xml:space="preserve">Благодаря развитию аппаратного обеспечения, в </w:t>
      </w:r>
      <w:r>
        <w:rPr>
          <w:rFonts w:hint="default"/>
          <w:lang w:val="en-US"/>
        </w:rPr>
        <w:t>XXI</w:t>
      </w:r>
      <w:r>
        <w:rPr>
          <w:rFonts w:hint="default"/>
          <w:lang w:val="ru-RU"/>
        </w:rPr>
        <w:t xml:space="preserve"> веке большую популярность обрели биометрические датчики, которые позволяют сделать взаимодействие с различными устройствами проще и безопаснее. В отличие от классических данных, используемых при аутентификации, таких как пароль или электронные ключи (токенов), биометрические данные не могут быть переданы, так как индивидуальны для каждого человека. Биометрия не всегда может быть такой же безопасной, как сложные пароли, однако она значительно упрощает идентификацию личности.</w:t>
      </w:r>
      <w:bookmarkStart w:id="5" w:name="_GoBack"/>
      <w:bookmarkEnd w:id="5"/>
    </w:p>
    <w:p>
      <w:pPr>
        <w:bidi w:val="0"/>
        <w:rPr>
          <w:rFonts w:hint="default"/>
          <w:lang w:val="ru-RU"/>
        </w:rPr>
        <w:sectPr>
          <w:pgSz w:w="11910" w:h="16840"/>
          <w:pgMar w:top="1320" w:right="440" w:bottom="960" w:left="1500" w:header="0" w:footer="699" w:gutter="0"/>
          <w:pgNumType w:fmt="decimal"/>
          <w:cols w:space="720" w:num="1"/>
        </w:sectPr>
      </w:pPr>
      <w:r>
        <w:rPr>
          <w:rFonts w:hint="default"/>
          <w:lang w:val="ru-RU"/>
        </w:rPr>
        <w:t>Существует множество фреймворков для реализации функций биометрических сканеров и анализа собранной информации. В данной работе будут рассмотрены самые популярные из них, а также будет проведено их сравнение.</w:t>
      </w:r>
    </w:p>
    <w:p>
      <w:pPr>
        <w:pStyle w:val="2"/>
        <w:numPr>
          <w:ilvl w:val="0"/>
          <w:numId w:val="4"/>
        </w:numPr>
        <w:tabs>
          <w:tab w:val="left" w:pos="3616"/>
        </w:tabs>
        <w:spacing w:before="70" w:after="0" w:line="240" w:lineRule="auto"/>
        <w:ind w:left="3615" w:right="0" w:hanging="363"/>
        <w:jc w:val="left"/>
      </w:pPr>
      <w:bookmarkStart w:id="1" w:name="_TOC_250004"/>
      <w:r>
        <w:t>ПОСТАНОВКА</w:t>
      </w:r>
      <w:r>
        <w:rPr>
          <w:spacing w:val="-5"/>
        </w:rPr>
        <w:t xml:space="preserve"> </w:t>
      </w:r>
      <w:bookmarkEnd w:id="1"/>
      <w:r>
        <w:t>ЗАДАЧИ</w:t>
      </w:r>
    </w:p>
    <w:p/>
    <w:p/>
    <w:p>
      <w:pPr>
        <w:bidi w:val="0"/>
        <w:rPr>
          <w:rFonts w:hint="default"/>
          <w:lang w:val="ru-RU"/>
        </w:rPr>
      </w:pPr>
      <w:r>
        <w:t>Целью курсового проекта является</w:t>
      </w:r>
      <w:r>
        <w:rPr>
          <w:rFonts w:hint="default"/>
          <w:lang w:val="ru-RU"/>
        </w:rPr>
        <w:t xml:space="preserve"> сравнение возможностей фреймворков для безопасного программирования биометрической идентификации личности.</w:t>
      </w:r>
    </w:p>
    <w:p>
      <w:pPr>
        <w:bidi w:val="0"/>
      </w:pPr>
      <w:r>
        <w:t xml:space="preserve">Основания для </w:t>
      </w:r>
      <w:r>
        <w:rPr>
          <w:lang w:val="ru-RU"/>
        </w:rPr>
        <w:t>проведения</w:t>
      </w:r>
      <w:r>
        <w:rPr>
          <w:rFonts w:hint="default"/>
          <w:lang w:val="ru-RU"/>
        </w:rPr>
        <w:t xml:space="preserve"> работы</w:t>
      </w:r>
      <w:r>
        <w:t>: учебный план специальности, рабочая программа дисциплины, распоряжение по учебному заведению.</w:t>
      </w:r>
    </w:p>
    <w:p>
      <w:pPr>
        <w:bidi w:val="0"/>
      </w:pPr>
      <w:r>
        <w:t>Требования к курсовому проекту</w:t>
      </w:r>
      <w:r>
        <w:rPr>
          <w:rFonts w:hint="default"/>
          <w:lang w:val="ru-RU"/>
        </w:rPr>
        <w:t xml:space="preserve">: </w:t>
      </w:r>
      <w:r>
        <w:t>требования к структуре документов определены соответствующими стандартами ЕСКД и КСПД; требования к оформлению определены соответствующими методическими указаниями.</w:t>
      </w:r>
    </w:p>
    <w:p>
      <w:pPr>
        <w:bidi w:val="0"/>
      </w:pPr>
      <w:r>
        <w:t xml:space="preserve">Порядок контроля и приёмки курсового проекта: контроль выполнения курсового проекта проводится руководителем поэтапно в соответствии с </w:t>
      </w:r>
      <w:r>
        <w:rPr>
          <w:lang w:val="ru-RU"/>
        </w:rPr>
        <w:t>утверждённым</w:t>
      </w:r>
      <w:r>
        <w:t xml:space="preserve"> графиком выполнения курсового проекта; на завершающем этапе руководитель осуществляет нормоконтроль представленной исполнителем документации и принимает решение о допуске (недопуске) курсового проекта к защите.</w:t>
      </w:r>
    </w:p>
    <w:p>
      <w:pPr>
        <w:bidi w:val="0"/>
      </w:pPr>
      <w:r>
        <w:t xml:space="preserve">При работе над курсовым проектом учитывать: </w:t>
      </w:r>
      <w:r>
        <w:rPr>
          <w:lang w:val="ru-RU"/>
        </w:rPr>
        <w:t>полноту</w:t>
      </w:r>
      <w:r>
        <w:rPr>
          <w:rFonts w:hint="default"/>
          <w:lang w:val="ru-RU"/>
        </w:rPr>
        <w:t xml:space="preserve"> раскрытия рассматриваемой темы, актуальность выбираемых фреймворков, корректность их сравнения</w:t>
      </w:r>
      <w:r>
        <w:t>.</w:t>
      </w:r>
    </w:p>
    <w:p>
      <w:pPr>
        <w:bidi w:val="0"/>
        <w:rPr>
          <w:rFonts w:hint="default"/>
          <w:lang w:val="ru-RU"/>
        </w:rPr>
      </w:pPr>
      <w:r>
        <w:t>Плановые сроки выполнения:</w:t>
      </w:r>
      <w:r>
        <w:rPr>
          <w:rFonts w:hint="default"/>
          <w:lang w:val="ru-RU"/>
        </w:rPr>
        <w:t xml:space="preserve"> 1 </w:t>
      </w:r>
      <w:r>
        <w:t>семестр 20</w:t>
      </w:r>
      <w:r>
        <w:rPr>
          <w:rFonts w:hint="default"/>
          <w:lang w:val="ru-RU"/>
        </w:rPr>
        <w:t xml:space="preserve">21 </w:t>
      </w:r>
      <w:r>
        <w:t>учебного года</w:t>
      </w:r>
      <w:r>
        <w:rPr>
          <w:rFonts w:hint="default"/>
          <w:lang w:val="ru-RU"/>
        </w:rPr>
        <w:t>.</w:t>
      </w:r>
    </w:p>
    <w:p>
      <w:pPr>
        <w:bidi w:val="0"/>
        <w:sectPr>
          <w:pgSz w:w="11910" w:h="16840"/>
          <w:pgMar w:top="1320" w:right="440" w:bottom="960" w:left="1500" w:header="0" w:footer="699" w:gutter="0"/>
          <w:pgNumType w:fmt="decimal"/>
          <w:cols w:space="720" w:num="1"/>
        </w:sectPr>
      </w:pPr>
      <w:r>
        <w:t>Исходные данные:</w:t>
      </w:r>
      <w:r>
        <w:rPr>
          <w:rFonts w:hint="default"/>
          <w:lang w:val="ru-RU"/>
        </w:rPr>
        <w:t xml:space="preserve"> </w:t>
      </w:r>
      <w:r>
        <w:t xml:space="preserve">в курсовом проекте необходимо </w:t>
      </w:r>
      <w:r>
        <w:rPr>
          <w:lang w:val="ru-RU"/>
        </w:rPr>
        <w:t>провести</w:t>
      </w:r>
      <w:r>
        <w:rPr>
          <w:rFonts w:hint="default"/>
          <w:lang w:val="ru-RU"/>
        </w:rPr>
        <w:t xml:space="preserve"> сравнение на основе официальной документации фреймворков и подтверждённой информации, находящейся в открытом доступе.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Состав курсового проекта:</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Текстовые</w:t>
      </w:r>
      <w:r>
        <w:rPr>
          <w:rFonts w:hint="default" w:ascii="Times New Roman" w:hAnsi="Times New Roman" w:cs="Times New Roman"/>
          <w:spacing w:val="-4"/>
          <w:sz w:val="24"/>
        </w:rPr>
        <w:t xml:space="preserve"> </w:t>
      </w:r>
      <w:r>
        <w:rPr>
          <w:rFonts w:hint="default" w:ascii="Times New Roman" w:hAnsi="Times New Roman" w:cs="Times New Roman"/>
          <w:sz w:val="24"/>
        </w:rPr>
        <w:t>и</w:t>
      </w:r>
      <w:r>
        <w:rPr>
          <w:rFonts w:hint="default" w:ascii="Times New Roman" w:hAnsi="Times New Roman" w:cs="Times New Roman"/>
          <w:spacing w:val="-1"/>
          <w:sz w:val="24"/>
        </w:rPr>
        <w:t xml:space="preserve"> </w:t>
      </w:r>
      <w:r>
        <w:rPr>
          <w:rFonts w:hint="default" w:ascii="Times New Roman" w:hAnsi="Times New Roman" w:cs="Times New Roman"/>
          <w:sz w:val="24"/>
        </w:rPr>
        <w:t>графические</w:t>
      </w:r>
      <w:r>
        <w:rPr>
          <w:rFonts w:hint="default" w:ascii="Times New Roman" w:hAnsi="Times New Roman" w:cs="Times New Roman"/>
          <w:spacing w:val="-2"/>
          <w:sz w:val="24"/>
        </w:rPr>
        <w:t xml:space="preserve"> </w:t>
      </w:r>
      <w:r>
        <w:rPr>
          <w:rFonts w:hint="default" w:ascii="Times New Roman" w:hAnsi="Times New Roman" w:cs="Times New Roman"/>
          <w:sz w:val="24"/>
        </w:rPr>
        <w:t>документы;</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Программная</w:t>
      </w:r>
      <w:r>
        <w:rPr>
          <w:rFonts w:hint="default" w:ascii="Times New Roman" w:hAnsi="Times New Roman" w:cs="Times New Roman"/>
          <w:spacing w:val="-3"/>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технологическая</w:t>
      </w:r>
      <w:r>
        <w:rPr>
          <w:rFonts w:hint="default" w:ascii="Times New Roman" w:hAnsi="Times New Roman" w:cs="Times New Roman"/>
          <w:spacing w:val="-3"/>
          <w:sz w:val="24"/>
        </w:rPr>
        <w:t xml:space="preserve"> </w:t>
      </w:r>
      <w:r>
        <w:rPr>
          <w:rFonts w:hint="default" w:ascii="Times New Roman" w:hAnsi="Times New Roman" w:cs="Times New Roman"/>
          <w:sz w:val="24"/>
        </w:rPr>
        <w:t>документация</w:t>
      </w:r>
      <w:r>
        <w:rPr>
          <w:rFonts w:hint="default" w:ascii="Times New Roman" w:hAnsi="Times New Roman" w:cs="Times New Roman"/>
          <w:spacing w:val="-5"/>
          <w:sz w:val="24"/>
        </w:rPr>
        <w:t xml:space="preserve"> </w:t>
      </w:r>
      <w:r>
        <w:rPr>
          <w:rFonts w:hint="default" w:ascii="Times New Roman" w:hAnsi="Times New Roman" w:cs="Times New Roman"/>
          <w:sz w:val="24"/>
        </w:rPr>
        <w:t>(при</w:t>
      </w:r>
      <w:r>
        <w:rPr>
          <w:rFonts w:hint="default" w:ascii="Times New Roman" w:hAnsi="Times New Roman" w:cs="Times New Roman"/>
          <w:spacing w:val="-2"/>
          <w:sz w:val="24"/>
        </w:rPr>
        <w:t xml:space="preserve"> </w:t>
      </w:r>
      <w:r>
        <w:rPr>
          <w:rFonts w:hint="default" w:ascii="Times New Roman" w:hAnsi="Times New Roman" w:cs="Times New Roman"/>
          <w:sz w:val="24"/>
        </w:rPr>
        <w:t>необходимости);</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Пояснительная</w:t>
      </w:r>
      <w:r>
        <w:rPr>
          <w:rFonts w:hint="default" w:ascii="Times New Roman" w:hAnsi="Times New Roman" w:cs="Times New Roman"/>
          <w:spacing w:val="-5"/>
          <w:sz w:val="24"/>
        </w:rPr>
        <w:t xml:space="preserve"> </w:t>
      </w:r>
      <w:r>
        <w:rPr>
          <w:rFonts w:hint="default" w:ascii="Times New Roman" w:hAnsi="Times New Roman" w:cs="Times New Roman"/>
          <w:sz w:val="24"/>
        </w:rPr>
        <w:t>(расчётно-пояснительная)</w:t>
      </w:r>
      <w:r>
        <w:rPr>
          <w:rFonts w:hint="default" w:ascii="Times New Roman" w:hAnsi="Times New Roman" w:cs="Times New Roman"/>
          <w:spacing w:val="-6"/>
          <w:sz w:val="24"/>
        </w:rPr>
        <w:t xml:space="preserve"> </w:t>
      </w:r>
      <w:r>
        <w:rPr>
          <w:rFonts w:hint="default" w:ascii="Times New Roman" w:hAnsi="Times New Roman" w:cs="Times New Roman"/>
          <w:sz w:val="24"/>
        </w:rPr>
        <w:t>записка;</w:t>
      </w:r>
    </w:p>
    <w:p>
      <w:pPr>
        <w:pStyle w:val="18"/>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Обязательные структурные элементы: титульный лист (одна страница), содержание (от</w:t>
      </w:r>
      <w:r>
        <w:rPr>
          <w:rFonts w:hint="default" w:ascii="Times New Roman" w:hAnsi="Times New Roman" w:cs="Times New Roman"/>
          <w:spacing w:val="1"/>
          <w:sz w:val="24"/>
        </w:rPr>
        <w:t xml:space="preserve"> </w:t>
      </w:r>
      <w:r>
        <w:rPr>
          <w:rFonts w:hint="default" w:ascii="Times New Roman" w:hAnsi="Times New Roman" w:cs="Times New Roman"/>
          <w:sz w:val="24"/>
        </w:rPr>
        <w:t>одной страницы), ведение (от одной страницы), список литературы (от одной страницы),</w:t>
      </w:r>
      <w:r>
        <w:rPr>
          <w:rFonts w:hint="default" w:ascii="Times New Roman" w:hAnsi="Times New Roman" w:cs="Times New Roman"/>
          <w:spacing w:val="1"/>
          <w:sz w:val="24"/>
        </w:rPr>
        <w:t xml:space="preserve"> </w:t>
      </w:r>
      <w:r>
        <w:rPr>
          <w:rFonts w:hint="default" w:ascii="Times New Roman" w:hAnsi="Times New Roman" w:cs="Times New Roman"/>
          <w:sz w:val="24"/>
        </w:rPr>
        <w:t>заключение</w:t>
      </w:r>
      <w:r>
        <w:rPr>
          <w:rFonts w:hint="default" w:ascii="Times New Roman" w:hAnsi="Times New Roman" w:cs="Times New Roman"/>
          <w:spacing w:val="-1"/>
          <w:sz w:val="24"/>
        </w:rPr>
        <w:t xml:space="preserve"> </w:t>
      </w:r>
      <w:r>
        <w:rPr>
          <w:rFonts w:hint="default" w:ascii="Times New Roman" w:hAnsi="Times New Roman" w:cs="Times New Roman"/>
          <w:sz w:val="24"/>
        </w:rPr>
        <w:t>(от одной</w:t>
      </w:r>
      <w:r>
        <w:rPr>
          <w:rFonts w:hint="default" w:ascii="Times New Roman" w:hAnsi="Times New Roman" w:cs="Times New Roman"/>
          <w:spacing w:val="2"/>
          <w:sz w:val="24"/>
        </w:rPr>
        <w:t xml:space="preserve"> </w:t>
      </w:r>
      <w:r>
        <w:rPr>
          <w:rFonts w:hint="default" w:ascii="Times New Roman" w:hAnsi="Times New Roman" w:cs="Times New Roman"/>
          <w:sz w:val="24"/>
        </w:rPr>
        <w:t>страницы),</w:t>
      </w:r>
    </w:p>
    <w:p>
      <w:pPr>
        <w:pStyle w:val="18"/>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Объём основной части работы: минимум два раздела с минимум двумя параграфами (от</w:t>
      </w:r>
      <w:r>
        <w:rPr>
          <w:rFonts w:hint="default" w:ascii="Times New Roman" w:hAnsi="Times New Roman" w:cs="Times New Roman"/>
          <w:spacing w:val="-57"/>
          <w:sz w:val="24"/>
        </w:rPr>
        <w:t xml:space="preserve"> </w:t>
      </w:r>
      <w:r>
        <w:rPr>
          <w:rFonts w:hint="default" w:ascii="Times New Roman" w:hAnsi="Times New Roman" w:cs="Times New Roman"/>
          <w:sz w:val="24"/>
        </w:rPr>
        <w:t>пяти</w:t>
      </w:r>
      <w:r>
        <w:rPr>
          <w:rFonts w:hint="default" w:ascii="Times New Roman" w:hAnsi="Times New Roman" w:cs="Times New Roman"/>
          <w:spacing w:val="1"/>
          <w:sz w:val="24"/>
        </w:rPr>
        <w:t xml:space="preserve"> </w:t>
      </w:r>
      <w:r>
        <w:rPr>
          <w:rFonts w:hint="default" w:ascii="Times New Roman" w:hAnsi="Times New Roman" w:cs="Times New Roman"/>
          <w:sz w:val="24"/>
        </w:rPr>
        <w:t>страниц)</w:t>
      </w:r>
      <w:r>
        <w:rPr>
          <w:rFonts w:hint="default" w:ascii="Times New Roman" w:hAnsi="Times New Roman" w:cs="Times New Roman"/>
          <w:spacing w:val="-1"/>
          <w:sz w:val="24"/>
        </w:rPr>
        <w:t xml:space="preserve"> </w:t>
      </w:r>
      <w:r>
        <w:rPr>
          <w:rFonts w:hint="default" w:ascii="Times New Roman" w:hAnsi="Times New Roman" w:cs="Times New Roman"/>
          <w:sz w:val="24"/>
        </w:rPr>
        <w:t>в</w:t>
      </w:r>
      <w:r>
        <w:rPr>
          <w:rFonts w:hint="default" w:ascii="Times New Roman" w:hAnsi="Times New Roman" w:cs="Times New Roman"/>
          <w:spacing w:val="-1"/>
          <w:sz w:val="24"/>
        </w:rPr>
        <w:t xml:space="preserve"> </w:t>
      </w:r>
      <w:r>
        <w:rPr>
          <w:rFonts w:hint="default" w:ascii="Times New Roman" w:hAnsi="Times New Roman" w:cs="Times New Roman"/>
          <w:sz w:val="24"/>
        </w:rPr>
        <w:t>каждом разделе.</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Содержание пояснительной записки:</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Титульный</w:t>
      </w:r>
      <w:r>
        <w:rPr>
          <w:rFonts w:hint="default" w:ascii="Times New Roman" w:hAnsi="Times New Roman" w:cs="Times New Roman"/>
          <w:spacing w:val="-2"/>
          <w:sz w:val="24"/>
        </w:rPr>
        <w:t xml:space="preserve"> </w:t>
      </w:r>
      <w:r>
        <w:rPr>
          <w:rFonts w:hint="default" w:ascii="Times New Roman" w:hAnsi="Times New Roman" w:cs="Times New Roman"/>
          <w:sz w:val="24"/>
        </w:rPr>
        <w:t>лист;</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Лист</w:t>
      </w:r>
      <w:r>
        <w:rPr>
          <w:rFonts w:hint="default" w:ascii="Times New Roman" w:hAnsi="Times New Roman" w:cs="Times New Roman"/>
          <w:spacing w:val="-3"/>
          <w:sz w:val="24"/>
        </w:rPr>
        <w:t xml:space="preserve"> </w:t>
      </w:r>
      <w:r>
        <w:rPr>
          <w:rFonts w:hint="default" w:ascii="Times New Roman" w:hAnsi="Times New Roman" w:cs="Times New Roman"/>
          <w:sz w:val="24"/>
        </w:rPr>
        <w:t>задания;</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Содержание;</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Введение;</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Исходные</w:t>
      </w:r>
      <w:r>
        <w:rPr>
          <w:rFonts w:hint="default" w:ascii="Times New Roman" w:hAnsi="Times New Roman" w:cs="Times New Roman"/>
          <w:spacing w:val="-3"/>
          <w:sz w:val="24"/>
        </w:rPr>
        <w:t xml:space="preserve"> </w:t>
      </w:r>
      <w:r>
        <w:rPr>
          <w:rFonts w:hint="default" w:ascii="Times New Roman" w:hAnsi="Times New Roman" w:cs="Times New Roman"/>
          <w:sz w:val="24"/>
        </w:rPr>
        <w:t>данные;</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Основной</w:t>
      </w:r>
      <w:r>
        <w:rPr>
          <w:rFonts w:hint="default" w:ascii="Times New Roman" w:hAnsi="Times New Roman" w:cs="Times New Roman"/>
          <w:spacing w:val="-3"/>
          <w:sz w:val="24"/>
        </w:rPr>
        <w:t xml:space="preserve"> </w:t>
      </w:r>
      <w:r>
        <w:rPr>
          <w:rFonts w:hint="default" w:ascii="Times New Roman" w:hAnsi="Times New Roman" w:cs="Times New Roman"/>
          <w:sz w:val="24"/>
        </w:rPr>
        <w:t>раздел</w:t>
      </w:r>
      <w:r>
        <w:rPr>
          <w:rFonts w:hint="default" w:ascii="Times New Roman" w:hAnsi="Times New Roman" w:cs="Times New Roman"/>
          <w:spacing w:val="-3"/>
          <w:sz w:val="24"/>
        </w:rPr>
        <w:t xml:space="preserve"> </w:t>
      </w:r>
      <w:r>
        <w:rPr>
          <w:rFonts w:hint="default" w:ascii="Times New Roman" w:hAnsi="Times New Roman" w:cs="Times New Roman"/>
          <w:sz w:val="24"/>
        </w:rPr>
        <w:t>(теоретическая,</w:t>
      </w:r>
      <w:r>
        <w:rPr>
          <w:rFonts w:hint="default" w:ascii="Times New Roman" w:hAnsi="Times New Roman" w:cs="Times New Roman"/>
          <w:spacing w:val="-4"/>
          <w:sz w:val="24"/>
        </w:rPr>
        <w:t xml:space="preserve"> </w:t>
      </w:r>
      <w:r>
        <w:rPr>
          <w:rFonts w:hint="default" w:ascii="Times New Roman" w:hAnsi="Times New Roman" w:cs="Times New Roman"/>
          <w:sz w:val="24"/>
        </w:rPr>
        <w:t>аналитическая</w:t>
      </w:r>
      <w:r>
        <w:rPr>
          <w:rFonts w:hint="default" w:ascii="Times New Roman" w:hAnsi="Times New Roman" w:cs="Times New Roman"/>
          <w:spacing w:val="-2"/>
          <w:sz w:val="24"/>
        </w:rPr>
        <w:t xml:space="preserve"> </w:t>
      </w:r>
      <w:r>
        <w:rPr>
          <w:rFonts w:hint="default" w:ascii="Times New Roman" w:hAnsi="Times New Roman" w:cs="Times New Roman"/>
          <w:sz w:val="24"/>
        </w:rPr>
        <w:t>и</w:t>
      </w:r>
      <w:r>
        <w:rPr>
          <w:rFonts w:hint="default" w:ascii="Times New Roman" w:hAnsi="Times New Roman" w:cs="Times New Roman"/>
          <w:spacing w:val="-3"/>
          <w:sz w:val="24"/>
        </w:rPr>
        <w:t xml:space="preserve"> </w:t>
      </w:r>
      <w:r>
        <w:rPr>
          <w:rFonts w:hint="default" w:ascii="Times New Roman" w:hAnsi="Times New Roman" w:cs="Times New Roman"/>
          <w:sz w:val="24"/>
        </w:rPr>
        <w:t>проектно-аналитическая</w:t>
      </w:r>
      <w:r>
        <w:rPr>
          <w:rFonts w:hint="default" w:ascii="Times New Roman" w:hAnsi="Times New Roman" w:cs="Times New Roman"/>
          <w:spacing w:val="-3"/>
          <w:sz w:val="24"/>
        </w:rPr>
        <w:t xml:space="preserve"> </w:t>
      </w:r>
      <w:r>
        <w:rPr>
          <w:rFonts w:hint="default" w:ascii="Times New Roman" w:hAnsi="Times New Roman" w:cs="Times New Roman"/>
          <w:sz w:val="24"/>
        </w:rPr>
        <w:t>часть);</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Заключение;</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Список</w:t>
      </w:r>
      <w:r>
        <w:rPr>
          <w:rFonts w:hint="default" w:ascii="Times New Roman" w:hAnsi="Times New Roman" w:cs="Times New Roman"/>
          <w:spacing w:val="-6"/>
          <w:sz w:val="24"/>
        </w:rPr>
        <w:t xml:space="preserve"> </w:t>
      </w:r>
      <w:r>
        <w:rPr>
          <w:rFonts w:hint="default" w:ascii="Times New Roman" w:hAnsi="Times New Roman" w:cs="Times New Roman"/>
          <w:sz w:val="24"/>
        </w:rPr>
        <w:t>использованной</w:t>
      </w:r>
      <w:r>
        <w:rPr>
          <w:rFonts w:hint="default" w:ascii="Times New Roman" w:hAnsi="Times New Roman" w:cs="Times New Roman"/>
          <w:spacing w:val="-3"/>
          <w:sz w:val="24"/>
        </w:rPr>
        <w:t xml:space="preserve"> </w:t>
      </w:r>
      <w:r>
        <w:rPr>
          <w:rFonts w:hint="default" w:ascii="Times New Roman" w:hAnsi="Times New Roman" w:cs="Times New Roman"/>
          <w:sz w:val="24"/>
        </w:rPr>
        <w:t>литературы;</w:t>
      </w:r>
    </w:p>
    <w:p>
      <w:pPr>
        <w:pStyle w:val="18"/>
        <w:keepNext w:val="0"/>
        <w:keepLines w:val="0"/>
        <w:pageBreakBefore w:val="0"/>
        <w:widowControl w:val="0"/>
        <w:numPr>
          <w:ilvl w:val="0"/>
          <w:numId w:val="5"/>
        </w:numPr>
        <w:tabs>
          <w:tab w:val="left" w:pos="768"/>
          <w:tab w:val="left" w:pos="769"/>
        </w:tabs>
        <w:kinsoku/>
        <w:wordWrap/>
        <w:overflowPunct/>
        <w:topLinePunct w:val="0"/>
        <w:autoSpaceDE w:val="0"/>
        <w:autoSpaceDN w:val="0"/>
        <w:bidi w:val="0"/>
        <w:adjustRightInd/>
        <w:snapToGrid/>
        <w:spacing w:before="0" w:after="0" w:line="360" w:lineRule="auto"/>
        <w:ind w:left="0" w:right="0" w:firstLine="709"/>
        <w:jc w:val="left"/>
        <w:textAlignment w:val="auto"/>
        <w:rPr>
          <w:rFonts w:hint="default" w:ascii="Times New Roman" w:hAnsi="Times New Roman" w:cs="Times New Roman"/>
          <w:sz w:val="24"/>
        </w:rPr>
      </w:pPr>
      <w:r>
        <w:rPr>
          <w:rFonts w:hint="default" w:ascii="Times New Roman" w:hAnsi="Times New Roman" w:cs="Times New Roman"/>
          <w:sz w:val="24"/>
        </w:rPr>
        <w:t>Приложения.</w:t>
      </w:r>
    </w:p>
    <w:p>
      <w:pPr>
        <w:pStyle w:val="10"/>
        <w:keepNext w:val="0"/>
        <w:keepLines w:val="0"/>
        <w:pageBreakBefore w:val="0"/>
        <w:widowControl w:val="0"/>
        <w:kinsoku/>
        <w:wordWrap/>
        <w:overflowPunct/>
        <w:topLinePunct w:val="0"/>
        <w:autoSpaceDE w:val="0"/>
        <w:autoSpaceDN w:val="0"/>
        <w:bidi w:val="0"/>
        <w:adjustRightInd/>
        <w:snapToGrid/>
        <w:spacing w:line="360" w:lineRule="auto"/>
        <w:ind w:left="0" w:right="0" w:firstLine="709"/>
        <w:textAlignment w:val="auto"/>
        <w:rPr>
          <w:rFonts w:hint="default" w:ascii="Times New Roman" w:hAnsi="Times New Roman" w:cs="Times New Roman"/>
        </w:rPr>
      </w:pPr>
      <w:r>
        <w:rPr>
          <w:rFonts w:hint="default" w:ascii="Times New Roman" w:hAnsi="Times New Roman" w:cs="Times New Roman"/>
        </w:rPr>
        <w:t>Детализированное</w:t>
      </w:r>
      <w:r>
        <w:rPr>
          <w:rFonts w:hint="default" w:ascii="Times New Roman" w:hAnsi="Times New Roman" w:cs="Times New Roman"/>
          <w:spacing w:val="-3"/>
        </w:rPr>
        <w:t xml:space="preserve"> </w:t>
      </w:r>
      <w:r>
        <w:rPr>
          <w:rFonts w:hint="default" w:ascii="Times New Roman" w:hAnsi="Times New Roman" w:cs="Times New Roman"/>
        </w:rPr>
        <w:t>техническое</w:t>
      </w:r>
      <w:r>
        <w:rPr>
          <w:rFonts w:hint="default" w:ascii="Times New Roman" w:hAnsi="Times New Roman" w:cs="Times New Roman"/>
          <w:spacing w:val="-2"/>
        </w:rPr>
        <w:t xml:space="preserve"> </w:t>
      </w:r>
      <w:r>
        <w:rPr>
          <w:rFonts w:hint="default" w:ascii="Times New Roman" w:hAnsi="Times New Roman" w:cs="Times New Roman"/>
        </w:rPr>
        <w:t>задание</w:t>
      </w:r>
      <w:r>
        <w:rPr>
          <w:rFonts w:hint="default" w:ascii="Times New Roman" w:hAnsi="Times New Roman" w:cs="Times New Roman"/>
          <w:spacing w:val="-3"/>
        </w:rPr>
        <w:t xml:space="preserve"> </w:t>
      </w:r>
      <w:r>
        <w:rPr>
          <w:rFonts w:hint="default" w:ascii="Times New Roman" w:hAnsi="Times New Roman" w:cs="Times New Roman"/>
        </w:rPr>
        <w:t>на</w:t>
      </w:r>
      <w:r>
        <w:rPr>
          <w:rFonts w:hint="default" w:ascii="Times New Roman" w:hAnsi="Times New Roman" w:cs="Times New Roman"/>
          <w:spacing w:val="-3"/>
        </w:rPr>
        <w:t xml:space="preserve"> </w:t>
      </w:r>
      <w:r>
        <w:rPr>
          <w:rFonts w:hint="default" w:ascii="Times New Roman" w:hAnsi="Times New Roman" w:cs="Times New Roman"/>
        </w:rPr>
        <w:t>курсовой</w:t>
      </w:r>
      <w:r>
        <w:rPr>
          <w:rFonts w:hint="default" w:ascii="Times New Roman" w:hAnsi="Times New Roman" w:cs="Times New Roman"/>
          <w:spacing w:val="-2"/>
        </w:rPr>
        <w:t xml:space="preserve"> </w:t>
      </w:r>
      <w:r>
        <w:rPr>
          <w:rFonts w:hint="default" w:ascii="Times New Roman" w:hAnsi="Times New Roman" w:cs="Times New Roman"/>
        </w:rPr>
        <w:t>проект:</w:t>
      </w:r>
    </w:p>
    <w:p>
      <w:pPr>
        <w:pStyle w:val="18"/>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во введении обосновать актуальность исследуемой темы, степень её изученности, дать</w:t>
      </w:r>
      <w:r>
        <w:rPr>
          <w:rFonts w:hint="default" w:ascii="Times New Roman" w:hAnsi="Times New Roman" w:cs="Times New Roman"/>
          <w:spacing w:val="1"/>
          <w:sz w:val="24"/>
        </w:rPr>
        <w:t xml:space="preserve"> </w:t>
      </w:r>
      <w:r>
        <w:rPr>
          <w:rFonts w:hint="default" w:ascii="Times New Roman" w:hAnsi="Times New Roman" w:cs="Times New Roman"/>
          <w:sz w:val="24"/>
        </w:rPr>
        <w:t>критический</w:t>
      </w:r>
      <w:r>
        <w:rPr>
          <w:rFonts w:hint="default" w:ascii="Times New Roman" w:hAnsi="Times New Roman" w:cs="Times New Roman"/>
          <w:spacing w:val="-9"/>
          <w:sz w:val="24"/>
        </w:rPr>
        <w:t xml:space="preserve"> </w:t>
      </w:r>
      <w:r>
        <w:rPr>
          <w:rFonts w:hint="default" w:ascii="Times New Roman" w:hAnsi="Times New Roman" w:cs="Times New Roman"/>
          <w:sz w:val="24"/>
        </w:rPr>
        <w:t>обзор</w:t>
      </w:r>
      <w:r>
        <w:rPr>
          <w:rFonts w:hint="default" w:ascii="Times New Roman" w:hAnsi="Times New Roman" w:cs="Times New Roman"/>
          <w:spacing w:val="-10"/>
          <w:sz w:val="24"/>
        </w:rPr>
        <w:t xml:space="preserve"> </w:t>
      </w:r>
      <w:r>
        <w:rPr>
          <w:rFonts w:hint="default" w:ascii="Times New Roman" w:hAnsi="Times New Roman" w:cs="Times New Roman"/>
          <w:sz w:val="24"/>
        </w:rPr>
        <w:t>работ,</w:t>
      </w:r>
      <w:r>
        <w:rPr>
          <w:rFonts w:hint="default" w:ascii="Times New Roman" w:hAnsi="Times New Roman" w:cs="Times New Roman"/>
          <w:spacing w:val="-10"/>
          <w:sz w:val="24"/>
        </w:rPr>
        <w:t xml:space="preserve"> </w:t>
      </w:r>
      <w:r>
        <w:rPr>
          <w:rFonts w:hint="default" w:ascii="Times New Roman" w:hAnsi="Times New Roman" w:cs="Times New Roman"/>
          <w:sz w:val="24"/>
        </w:rPr>
        <w:t>характеризующих</w:t>
      </w:r>
      <w:r>
        <w:rPr>
          <w:rFonts w:hint="default" w:ascii="Times New Roman" w:hAnsi="Times New Roman" w:cs="Times New Roman"/>
          <w:spacing w:val="-6"/>
          <w:sz w:val="24"/>
        </w:rPr>
        <w:t xml:space="preserve"> </w:t>
      </w:r>
      <w:r>
        <w:rPr>
          <w:rFonts w:hint="default" w:ascii="Times New Roman" w:hAnsi="Times New Roman" w:cs="Times New Roman"/>
          <w:sz w:val="24"/>
        </w:rPr>
        <w:t>сущность</w:t>
      </w:r>
      <w:r>
        <w:rPr>
          <w:rFonts w:hint="default" w:ascii="Times New Roman" w:hAnsi="Times New Roman" w:cs="Times New Roman"/>
          <w:spacing w:val="-10"/>
          <w:sz w:val="24"/>
        </w:rPr>
        <w:t xml:space="preserve"> </w:t>
      </w:r>
      <w:r>
        <w:rPr>
          <w:rFonts w:hint="default" w:ascii="Times New Roman" w:hAnsi="Times New Roman" w:cs="Times New Roman"/>
          <w:sz w:val="24"/>
        </w:rPr>
        <w:t>рассматриваемого</w:t>
      </w:r>
      <w:r>
        <w:rPr>
          <w:rFonts w:hint="default" w:ascii="Times New Roman" w:hAnsi="Times New Roman" w:cs="Times New Roman"/>
          <w:spacing w:val="-9"/>
          <w:sz w:val="24"/>
        </w:rPr>
        <w:t xml:space="preserve"> </w:t>
      </w:r>
      <w:r>
        <w:rPr>
          <w:rFonts w:hint="default" w:ascii="Times New Roman" w:hAnsi="Times New Roman" w:cs="Times New Roman"/>
          <w:sz w:val="24"/>
        </w:rPr>
        <w:t>вопроса,</w:t>
      </w:r>
      <w:r>
        <w:rPr>
          <w:rFonts w:hint="default" w:ascii="Times New Roman" w:hAnsi="Times New Roman" w:cs="Times New Roman"/>
          <w:spacing w:val="-9"/>
          <w:sz w:val="24"/>
        </w:rPr>
        <w:t xml:space="preserve"> </w:t>
      </w:r>
      <w:r>
        <w:rPr>
          <w:rFonts w:hint="default" w:ascii="Times New Roman" w:hAnsi="Times New Roman" w:cs="Times New Roman"/>
          <w:sz w:val="24"/>
        </w:rPr>
        <w:t>определить</w:t>
      </w:r>
      <w:r>
        <w:rPr>
          <w:rFonts w:hint="default" w:ascii="Times New Roman" w:hAnsi="Times New Roman" w:cs="Times New Roman"/>
          <w:sz w:val="24"/>
          <w:lang w:val="ru-RU"/>
        </w:rPr>
        <w:t xml:space="preserve"> </w:t>
      </w:r>
      <w:r>
        <w:rPr>
          <w:rFonts w:hint="default" w:ascii="Times New Roman" w:hAnsi="Times New Roman" w:cs="Times New Roman"/>
          <w:spacing w:val="-57"/>
          <w:sz w:val="24"/>
        </w:rPr>
        <w:t xml:space="preserve"> </w:t>
      </w:r>
      <w:r>
        <w:rPr>
          <w:rFonts w:hint="default" w:ascii="Times New Roman" w:hAnsi="Times New Roman" w:cs="Times New Roman"/>
          <w:sz w:val="24"/>
        </w:rPr>
        <w:t>цель и</w:t>
      </w:r>
      <w:r>
        <w:rPr>
          <w:rFonts w:hint="default" w:ascii="Times New Roman" w:hAnsi="Times New Roman" w:cs="Times New Roman"/>
          <w:spacing w:val="-2"/>
          <w:sz w:val="24"/>
        </w:rPr>
        <w:t xml:space="preserve"> </w:t>
      </w:r>
      <w:r>
        <w:rPr>
          <w:rFonts w:hint="default" w:ascii="Times New Roman" w:hAnsi="Times New Roman" w:cs="Times New Roman"/>
          <w:sz w:val="24"/>
        </w:rPr>
        <w:t>задачи, описать применяемые</w:t>
      </w:r>
      <w:r>
        <w:rPr>
          <w:rFonts w:hint="default" w:ascii="Times New Roman" w:hAnsi="Times New Roman" w:cs="Times New Roman"/>
          <w:spacing w:val="-2"/>
          <w:sz w:val="24"/>
        </w:rPr>
        <w:t xml:space="preserve"> </w:t>
      </w:r>
      <w:r>
        <w:rPr>
          <w:rFonts w:hint="default" w:ascii="Times New Roman" w:hAnsi="Times New Roman" w:cs="Times New Roman"/>
          <w:sz w:val="24"/>
        </w:rPr>
        <w:t>методы исследования;</w:t>
      </w:r>
    </w:p>
    <w:p>
      <w:pPr>
        <w:pStyle w:val="18"/>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теоретической части изложить теоретические концептуальные основы исследуемой</w:t>
      </w:r>
      <w:r>
        <w:rPr>
          <w:rFonts w:hint="default" w:ascii="Times New Roman" w:hAnsi="Times New Roman" w:cs="Times New Roman"/>
          <w:spacing w:val="1"/>
          <w:sz w:val="24"/>
        </w:rPr>
        <w:t xml:space="preserve"> </w:t>
      </w:r>
      <w:r>
        <w:rPr>
          <w:rFonts w:hint="default" w:ascii="Times New Roman" w:hAnsi="Times New Roman" w:cs="Times New Roman"/>
          <w:sz w:val="24"/>
        </w:rPr>
        <w:t>проблемы и собственное понимание существа вопросов исследуемой темы, сформировать</w:t>
      </w:r>
      <w:r>
        <w:rPr>
          <w:rFonts w:hint="default" w:ascii="Times New Roman" w:hAnsi="Times New Roman" w:cs="Times New Roman"/>
          <w:spacing w:val="1"/>
          <w:sz w:val="24"/>
        </w:rPr>
        <w:t xml:space="preserve"> </w:t>
      </w:r>
      <w:r>
        <w:rPr>
          <w:rFonts w:hint="default" w:ascii="Times New Roman" w:hAnsi="Times New Roman" w:cs="Times New Roman"/>
          <w:sz w:val="24"/>
        </w:rPr>
        <w:t>своё</w:t>
      </w:r>
      <w:r>
        <w:rPr>
          <w:rFonts w:hint="default" w:ascii="Times New Roman" w:hAnsi="Times New Roman" w:cs="Times New Roman"/>
          <w:spacing w:val="-3"/>
          <w:sz w:val="24"/>
        </w:rPr>
        <w:t xml:space="preserve"> </w:t>
      </w:r>
      <w:r>
        <w:rPr>
          <w:rFonts w:hint="default" w:ascii="Times New Roman" w:hAnsi="Times New Roman" w:cs="Times New Roman"/>
          <w:sz w:val="24"/>
        </w:rPr>
        <w:t>аргументированное</w:t>
      </w:r>
      <w:r>
        <w:rPr>
          <w:rFonts w:hint="default" w:ascii="Times New Roman" w:hAnsi="Times New Roman" w:cs="Times New Roman"/>
          <w:spacing w:val="1"/>
          <w:sz w:val="24"/>
        </w:rPr>
        <w:t xml:space="preserve"> </w:t>
      </w:r>
      <w:r>
        <w:rPr>
          <w:rFonts w:hint="default" w:ascii="Times New Roman" w:hAnsi="Times New Roman" w:cs="Times New Roman"/>
          <w:sz w:val="24"/>
        </w:rPr>
        <w:t>мнение</w:t>
      </w:r>
      <w:r>
        <w:rPr>
          <w:rFonts w:hint="default" w:ascii="Times New Roman" w:hAnsi="Times New Roman" w:cs="Times New Roman"/>
          <w:spacing w:val="-2"/>
          <w:sz w:val="24"/>
        </w:rPr>
        <w:t xml:space="preserve"> </w:t>
      </w:r>
      <w:r>
        <w:rPr>
          <w:rFonts w:hint="default" w:ascii="Times New Roman" w:hAnsi="Times New Roman" w:cs="Times New Roman"/>
          <w:sz w:val="24"/>
        </w:rPr>
        <w:t>по неоднозначным вопросам;</w:t>
      </w:r>
    </w:p>
    <w:p>
      <w:pPr>
        <w:pStyle w:val="18"/>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w:t>
      </w:r>
      <w:r>
        <w:rPr>
          <w:rFonts w:hint="default" w:ascii="Times New Roman" w:hAnsi="Times New Roman" w:cs="Times New Roman"/>
          <w:spacing w:val="-12"/>
          <w:sz w:val="24"/>
        </w:rPr>
        <w:t xml:space="preserve"> </w:t>
      </w:r>
      <w:r>
        <w:rPr>
          <w:rFonts w:hint="default" w:ascii="Times New Roman" w:hAnsi="Times New Roman" w:cs="Times New Roman"/>
          <w:sz w:val="24"/>
        </w:rPr>
        <w:t>аналитической</w:t>
      </w:r>
      <w:r>
        <w:rPr>
          <w:rFonts w:hint="default" w:ascii="Times New Roman" w:hAnsi="Times New Roman" w:cs="Times New Roman"/>
          <w:spacing w:val="-9"/>
          <w:sz w:val="24"/>
        </w:rPr>
        <w:t xml:space="preserve"> </w:t>
      </w:r>
      <w:r>
        <w:rPr>
          <w:rFonts w:hint="default" w:ascii="Times New Roman" w:hAnsi="Times New Roman" w:cs="Times New Roman"/>
          <w:sz w:val="24"/>
        </w:rPr>
        <w:t>части</w:t>
      </w:r>
      <w:r>
        <w:rPr>
          <w:rFonts w:hint="default" w:ascii="Times New Roman" w:hAnsi="Times New Roman" w:cs="Times New Roman"/>
          <w:spacing w:val="-12"/>
          <w:sz w:val="24"/>
        </w:rPr>
        <w:t xml:space="preserve"> </w:t>
      </w:r>
      <w:r>
        <w:rPr>
          <w:rFonts w:hint="default" w:ascii="Times New Roman" w:hAnsi="Times New Roman" w:cs="Times New Roman"/>
          <w:sz w:val="24"/>
        </w:rPr>
        <w:t>изложить</w:t>
      </w:r>
      <w:r>
        <w:rPr>
          <w:rFonts w:hint="default" w:ascii="Times New Roman" w:hAnsi="Times New Roman" w:cs="Times New Roman"/>
          <w:spacing w:val="-10"/>
          <w:sz w:val="24"/>
        </w:rPr>
        <w:t xml:space="preserve"> </w:t>
      </w:r>
      <w:r>
        <w:rPr>
          <w:rFonts w:hint="default" w:ascii="Times New Roman" w:hAnsi="Times New Roman" w:cs="Times New Roman"/>
          <w:sz w:val="24"/>
        </w:rPr>
        <w:t>особенности</w:t>
      </w:r>
      <w:r>
        <w:rPr>
          <w:rFonts w:hint="default" w:ascii="Times New Roman" w:hAnsi="Times New Roman" w:cs="Times New Roman"/>
          <w:spacing w:val="-10"/>
          <w:sz w:val="24"/>
        </w:rPr>
        <w:t xml:space="preserve"> </w:t>
      </w:r>
      <w:r>
        <w:rPr>
          <w:rFonts w:hint="default" w:ascii="Times New Roman" w:hAnsi="Times New Roman" w:cs="Times New Roman"/>
          <w:sz w:val="24"/>
        </w:rPr>
        <w:t>функционирования</w:t>
      </w:r>
      <w:r>
        <w:rPr>
          <w:rFonts w:hint="default" w:ascii="Times New Roman" w:hAnsi="Times New Roman" w:cs="Times New Roman"/>
          <w:spacing w:val="-1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2"/>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58"/>
          <w:sz w:val="24"/>
        </w:rPr>
        <w:t xml:space="preserve"> </w:t>
      </w:r>
      <w:r>
        <w:rPr>
          <w:rFonts w:hint="default" w:ascii="Times New Roman" w:hAnsi="Times New Roman" w:cs="Times New Roman"/>
          <w:sz w:val="24"/>
        </w:rPr>
        <w:t>проанализировать и раскрыть особенности сбора, обработки и подготовки информации о</w:t>
      </w:r>
      <w:r>
        <w:rPr>
          <w:rFonts w:hint="default" w:ascii="Times New Roman" w:hAnsi="Times New Roman" w:cs="Times New Roman"/>
          <w:spacing w:val="1"/>
          <w:sz w:val="24"/>
        </w:rPr>
        <w:t xml:space="preserve"> </w:t>
      </w:r>
      <w:r>
        <w:rPr>
          <w:rFonts w:hint="default" w:ascii="Times New Roman" w:hAnsi="Times New Roman" w:cs="Times New Roman"/>
          <w:sz w:val="24"/>
        </w:rPr>
        <w:t>процессах, целесообразно рассмотреть порядок формирования и представления информации</w:t>
      </w:r>
      <w:r>
        <w:rPr>
          <w:rFonts w:hint="default" w:ascii="Times New Roman" w:hAnsi="Times New Roman" w:cs="Times New Roman"/>
          <w:spacing w:val="1"/>
          <w:sz w:val="24"/>
        </w:rPr>
        <w:t xml:space="preserve"> </w:t>
      </w:r>
      <w:r>
        <w:rPr>
          <w:rFonts w:hint="default" w:ascii="Times New Roman" w:hAnsi="Times New Roman" w:cs="Times New Roman"/>
          <w:sz w:val="24"/>
        </w:rPr>
        <w:t>об</w:t>
      </w:r>
      <w:r>
        <w:rPr>
          <w:rFonts w:hint="default" w:ascii="Times New Roman" w:hAnsi="Times New Roman" w:cs="Times New Roman"/>
          <w:spacing w:val="-1"/>
          <w:sz w:val="24"/>
        </w:rPr>
        <w:t xml:space="preserve"> </w:t>
      </w:r>
      <w:r>
        <w:rPr>
          <w:rFonts w:hint="default" w:ascii="Times New Roman" w:hAnsi="Times New Roman" w:cs="Times New Roman"/>
          <w:sz w:val="24"/>
        </w:rPr>
        <w:t>отдельных</w:t>
      </w:r>
      <w:r>
        <w:rPr>
          <w:rFonts w:hint="default" w:ascii="Times New Roman" w:hAnsi="Times New Roman" w:cs="Times New Roman"/>
          <w:spacing w:val="3"/>
          <w:sz w:val="24"/>
        </w:rPr>
        <w:t xml:space="preserve"> </w:t>
      </w:r>
      <w:r>
        <w:rPr>
          <w:rFonts w:hint="default" w:ascii="Times New Roman" w:hAnsi="Times New Roman" w:cs="Times New Roman"/>
          <w:sz w:val="24"/>
        </w:rPr>
        <w:t>объектах исследования;</w:t>
      </w:r>
    </w:p>
    <w:p>
      <w:pPr>
        <w:pStyle w:val="18"/>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pPr>
      <w:r>
        <w:rPr>
          <w:rFonts w:hint="default" w:ascii="Times New Roman" w:hAnsi="Times New Roman" w:cs="Times New Roman"/>
          <w:sz w:val="24"/>
        </w:rPr>
        <w:t>в проектно-аналитической части разработать и внести предложения по рациональной</w:t>
      </w:r>
      <w:r>
        <w:rPr>
          <w:rFonts w:hint="default" w:ascii="Times New Roman" w:hAnsi="Times New Roman" w:cs="Times New Roman"/>
          <w:spacing w:val="1"/>
          <w:sz w:val="24"/>
        </w:rPr>
        <w:t xml:space="preserve"> </w:t>
      </w:r>
      <w:r>
        <w:rPr>
          <w:rFonts w:hint="default" w:ascii="Times New Roman" w:hAnsi="Times New Roman" w:cs="Times New Roman"/>
          <w:sz w:val="24"/>
        </w:rPr>
        <w:t>методологии</w:t>
      </w:r>
      <w:r>
        <w:rPr>
          <w:rFonts w:hint="default" w:ascii="Times New Roman" w:hAnsi="Times New Roman" w:cs="Times New Roman"/>
          <w:spacing w:val="1"/>
          <w:sz w:val="24"/>
        </w:rPr>
        <w:t xml:space="preserve"> </w:t>
      </w:r>
      <w:r>
        <w:rPr>
          <w:rFonts w:hint="default" w:ascii="Times New Roman" w:hAnsi="Times New Roman" w:cs="Times New Roman"/>
          <w:sz w:val="24"/>
        </w:rPr>
        <w:t>исследования</w:t>
      </w:r>
      <w:r>
        <w:rPr>
          <w:rFonts w:hint="default" w:ascii="Times New Roman" w:hAnsi="Times New Roman" w:cs="Times New Roman"/>
          <w:spacing w:val="1"/>
          <w:sz w:val="24"/>
        </w:rPr>
        <w:t xml:space="preserve"> </w:t>
      </w:r>
      <w:r>
        <w:rPr>
          <w:rFonts w:hint="default" w:ascii="Times New Roman" w:hAnsi="Times New Roman" w:cs="Times New Roman"/>
          <w:sz w:val="24"/>
        </w:rPr>
        <w:t>объекта</w:t>
      </w:r>
      <w:r>
        <w:rPr>
          <w:rFonts w:hint="default" w:ascii="Times New Roman" w:hAnsi="Times New Roman" w:cs="Times New Roman"/>
          <w:spacing w:val="1"/>
          <w:sz w:val="24"/>
        </w:rPr>
        <w:t xml:space="preserve"> </w:t>
      </w:r>
      <w:r>
        <w:rPr>
          <w:rFonts w:hint="default" w:ascii="Times New Roman" w:hAnsi="Times New Roman" w:cs="Times New Roman"/>
          <w:sz w:val="24"/>
        </w:rPr>
        <w:t>с</w:t>
      </w:r>
      <w:r>
        <w:rPr>
          <w:rFonts w:hint="default" w:ascii="Times New Roman" w:hAnsi="Times New Roman" w:cs="Times New Roman"/>
          <w:spacing w:val="1"/>
          <w:sz w:val="24"/>
        </w:rPr>
        <w:t xml:space="preserve"> </w:t>
      </w:r>
      <w:r>
        <w:rPr>
          <w:rFonts w:hint="default" w:ascii="Times New Roman" w:hAnsi="Times New Roman" w:cs="Times New Roman"/>
          <w:sz w:val="24"/>
        </w:rPr>
        <w:t>использованием</w:t>
      </w:r>
      <w:r>
        <w:rPr>
          <w:rFonts w:hint="default" w:ascii="Times New Roman" w:hAnsi="Times New Roman" w:cs="Times New Roman"/>
          <w:spacing w:val="1"/>
          <w:sz w:val="24"/>
        </w:rPr>
        <w:t xml:space="preserve"> </w:t>
      </w:r>
      <w:r>
        <w:rPr>
          <w:rFonts w:hint="default" w:ascii="Times New Roman" w:hAnsi="Times New Roman" w:cs="Times New Roman"/>
          <w:sz w:val="24"/>
        </w:rPr>
        <w:t>современных</w:t>
      </w:r>
      <w:r>
        <w:rPr>
          <w:rFonts w:hint="default" w:ascii="Times New Roman" w:hAnsi="Times New Roman" w:cs="Times New Roman"/>
          <w:spacing w:val="1"/>
          <w:sz w:val="24"/>
        </w:rPr>
        <w:t xml:space="preserve"> </w:t>
      </w:r>
      <w:r>
        <w:rPr>
          <w:rFonts w:hint="default" w:ascii="Times New Roman" w:hAnsi="Times New Roman" w:cs="Times New Roman"/>
          <w:sz w:val="24"/>
        </w:rPr>
        <w:t>информационных</w:t>
      </w:r>
      <w:r>
        <w:rPr>
          <w:rFonts w:hint="default" w:ascii="Times New Roman" w:hAnsi="Times New Roman" w:cs="Times New Roman"/>
          <w:spacing w:val="1"/>
          <w:sz w:val="24"/>
        </w:rPr>
        <w:t xml:space="preserve"> </w:t>
      </w:r>
      <w:r>
        <w:rPr>
          <w:rFonts w:hint="default" w:ascii="Times New Roman" w:hAnsi="Times New Roman" w:cs="Times New Roman"/>
          <w:sz w:val="24"/>
        </w:rPr>
        <w:t>технологий</w:t>
      </w:r>
      <w:r>
        <w:rPr>
          <w:rFonts w:hint="default" w:cs="Times New Roman"/>
          <w:sz w:val="24"/>
          <w:lang w:val="ru-RU"/>
        </w:rPr>
        <w:t>.</w:t>
      </w:r>
    </w:p>
    <w:p>
      <w:pPr>
        <w:keepNext w:val="0"/>
        <w:keepLines w:val="0"/>
        <w:pageBreakBefore w:val="0"/>
        <w:widowControl w:val="0"/>
        <w:kinsoku/>
        <w:wordWrap/>
        <w:overflowPunct/>
        <w:topLinePunct w:val="0"/>
        <w:autoSpaceDE w:val="0"/>
        <w:autoSpaceDN w:val="0"/>
        <w:bidi w:val="0"/>
        <w:adjustRightInd/>
        <w:snapToGrid/>
        <w:spacing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p>
    <w:p>
      <w:pPr>
        <w:pStyle w:val="18"/>
        <w:keepNext w:val="0"/>
        <w:keepLines w:val="0"/>
        <w:pageBreakBefore w:val="0"/>
        <w:widowControl w:val="0"/>
        <w:numPr>
          <w:ilvl w:val="0"/>
          <w:numId w:val="5"/>
        </w:numPr>
        <w:tabs>
          <w:tab w:val="left" w:pos="769"/>
        </w:tabs>
        <w:kinsoku/>
        <w:wordWrap/>
        <w:overflowPunct/>
        <w:topLinePunct w:val="0"/>
        <w:autoSpaceDE w:val="0"/>
        <w:autoSpaceDN w:val="0"/>
        <w:bidi w:val="0"/>
        <w:adjustRightInd/>
        <w:snapToGrid/>
        <w:spacing w:before="0" w:after="0" w:line="360" w:lineRule="auto"/>
        <w:ind w:left="0" w:right="0" w:firstLine="709"/>
        <w:jc w:val="both"/>
        <w:textAlignment w:val="auto"/>
        <w:rPr>
          <w:rFonts w:hint="default" w:ascii="Times New Roman" w:hAnsi="Times New Roman" w:cs="Times New Roman"/>
          <w:sz w:val="24"/>
        </w:rPr>
        <w:sectPr>
          <w:pgSz w:w="11910" w:h="16840"/>
          <w:pgMar w:top="1320" w:right="440" w:bottom="960" w:left="1500" w:header="0" w:footer="699" w:gutter="0"/>
          <w:pgNumType w:fmt="decimal"/>
          <w:cols w:space="720" w:num="1"/>
        </w:sectPr>
      </w:pPr>
      <w:r>
        <w:rPr>
          <w:rFonts w:hint="default" w:ascii="Times New Roman" w:hAnsi="Times New Roman" w:cs="Times New Roman"/>
          <w:sz w:val="24"/>
        </w:rPr>
        <w:t>в заключении изложить основные результаты исследования, сформулировать выводы, предложения и перспективы дальнейшей разработки темы</w:t>
      </w:r>
      <w:r>
        <w:rPr>
          <w:rFonts w:hint="default" w:cs="Times New Roman"/>
          <w:sz w:val="24"/>
          <w:lang w:val="ru-RU"/>
        </w:rPr>
        <w:t>.</w:t>
      </w:r>
    </w:p>
    <w:p>
      <w:pPr>
        <w:pStyle w:val="2"/>
        <w:numPr>
          <w:ilvl w:val="0"/>
          <w:numId w:val="4"/>
        </w:numPr>
        <w:tabs>
          <w:tab w:val="left" w:pos="2865"/>
        </w:tabs>
        <w:spacing w:before="73" w:after="0" w:line="240" w:lineRule="auto"/>
        <w:ind w:left="2864" w:right="0" w:hanging="364"/>
        <w:jc w:val="left"/>
        <w:rPr>
          <w:rFonts w:hint="default"/>
          <w:lang w:val="ru-RU"/>
        </w:rPr>
      </w:pPr>
      <w:bookmarkStart w:id="2" w:name="_TOC_250003"/>
      <w:r>
        <w:t>ТЕОРЕТИЧЕСКИЕ</w:t>
      </w:r>
      <w:r>
        <w:rPr>
          <w:spacing w:val="-3"/>
        </w:rPr>
        <w:t xml:space="preserve"> </w:t>
      </w:r>
      <w:bookmarkEnd w:id="2"/>
      <w:r>
        <w:t>ОСНОВЫ</w:t>
      </w:r>
      <w:bookmarkStart w:id="3" w:name="_TOC_250002"/>
    </w:p>
    <w:p/>
    <w:p>
      <w:pPr>
        <w:rPr>
          <w:rFonts w:hint="default"/>
          <w:lang w:val="ru-RU"/>
        </w:rPr>
      </w:pPr>
    </w:p>
    <w:p>
      <w:pPr>
        <w:rPr>
          <w:rFonts w:hint="default"/>
          <w:lang w:val="ru-RU"/>
        </w:rPr>
      </w:pPr>
      <w:r>
        <w:rPr>
          <w:rFonts w:hint="default"/>
          <w:b/>
          <w:bCs/>
          <w:lang w:val="ru-RU"/>
        </w:rPr>
        <w:t xml:space="preserve">Биометрия </w:t>
      </w:r>
      <w:r>
        <w:rPr>
          <w:rFonts w:hint="default"/>
          <w:lang w:val="ru-RU"/>
        </w:rPr>
        <w:t>- это идентификация человека по уникальным биологическим признакам.</w:t>
      </w:r>
    </w:p>
    <w:p>
      <w:pPr>
        <w:rPr>
          <w:rFonts w:hint="default"/>
          <w:lang w:val="ru-RU"/>
        </w:rPr>
      </w:pPr>
      <w:r>
        <w:rPr>
          <w:rFonts w:hint="default"/>
          <w:lang w:val="ru-RU"/>
        </w:rPr>
        <w:t>В современные устройства и специализированные средства защиты биометрия встраивается все чаще по следующим причинам:</w:t>
      </w:r>
    </w:p>
    <w:p>
      <w:pPr>
        <w:numPr>
          <w:ilvl w:val="0"/>
          <w:numId w:val="6"/>
        </w:numPr>
        <w:rPr>
          <w:rFonts w:hint="default"/>
          <w:lang w:val="ru-RU"/>
        </w:rPr>
      </w:pPr>
      <w:r>
        <w:rPr>
          <w:rFonts w:hint="default"/>
          <w:lang w:val="ru-RU"/>
        </w:rPr>
        <w:t>Оказывается минимальная когнитивная нагрузка. Для проведения идентификации требуется совершить интуитивные, не требующие умственных усилий или запоминания, действия: коснуться сканера, посмотреть в камеру, произнести фразу.</w:t>
      </w:r>
    </w:p>
    <w:p>
      <w:pPr>
        <w:numPr>
          <w:ilvl w:val="0"/>
          <w:numId w:val="6"/>
        </w:numPr>
        <w:rPr>
          <w:rFonts w:hint="default"/>
          <w:lang w:val="ru-RU"/>
        </w:rPr>
      </w:pPr>
      <w:r>
        <w:rPr>
          <w:rFonts w:hint="default"/>
          <w:lang w:val="ru-RU"/>
        </w:rPr>
        <w:t>С приходом в массово - потребительские устройства биометрия стала гораздо доступнее и востребованнее.</w:t>
      </w:r>
    </w:p>
    <w:p>
      <w:pPr>
        <w:numPr>
          <w:ilvl w:val="0"/>
          <w:numId w:val="6"/>
        </w:numPr>
        <w:rPr>
          <w:rFonts w:hint="default"/>
          <w:lang w:val="ru-RU"/>
        </w:rPr>
      </w:pPr>
      <w:r>
        <w:rPr>
          <w:rFonts w:hint="default"/>
          <w:lang w:val="ru-RU"/>
        </w:rPr>
        <w:t>Биометрические сканеры не всегда работают безотказно, но все же остаются достаточно безопасным методом идентификации личности.</w:t>
      </w:r>
    </w:p>
    <w:p>
      <w:pPr>
        <w:numPr>
          <w:ilvl w:val="0"/>
          <w:numId w:val="6"/>
        </w:numPr>
        <w:rPr>
          <w:rFonts w:hint="default"/>
          <w:lang w:val="ru-RU"/>
        </w:rPr>
      </w:pPr>
      <w:r>
        <w:rPr>
          <w:rFonts w:hint="default"/>
          <w:lang w:val="ru-RU"/>
        </w:rPr>
        <w:t>Тенденция усиления защиты приватности удачно сочетается с тем фактом, что биометрические данные невозможно передать и крайне тяжело подделать.</w:t>
      </w:r>
    </w:p>
    <w:p>
      <w:pPr>
        <w:rPr>
          <w:rFonts w:hint="default"/>
          <w:lang w:val="ru-RU"/>
        </w:rPr>
      </w:pPr>
      <w:r>
        <w:rPr>
          <w:rFonts w:hint="default"/>
          <w:lang w:val="ru-RU"/>
        </w:rPr>
        <w:t>Остановимся подробнее на последнем пункте.</w:t>
      </w:r>
    </w:p>
    <w:p>
      <w:pPr>
        <w:rPr>
          <w:rFonts w:hint="default"/>
          <w:lang w:val="ru-RU"/>
        </w:rPr>
      </w:pPr>
      <w:r>
        <w:rPr>
          <w:rFonts w:hint="default"/>
          <w:b/>
          <w:bCs/>
          <w:lang w:val="ru-RU"/>
        </w:rPr>
        <w:t xml:space="preserve">Биометрические данные </w:t>
      </w:r>
      <w:r>
        <w:rPr>
          <w:rFonts w:hint="default"/>
          <w:lang w:val="ru-RU"/>
        </w:rPr>
        <w:t>- уникальные биологические признаки людей. Самыми востребованными являются:</w:t>
      </w:r>
    </w:p>
    <w:p>
      <w:pPr>
        <w:numPr>
          <w:ilvl w:val="0"/>
          <w:numId w:val="7"/>
        </w:numPr>
        <w:rPr>
          <w:rFonts w:hint="default"/>
          <w:lang w:val="ru-RU"/>
        </w:rPr>
      </w:pPr>
      <w:r>
        <w:rPr>
          <w:rFonts w:hint="default"/>
          <w:lang w:val="ru-RU"/>
        </w:rPr>
        <w:t>Отпечатки пальцев</w:t>
      </w:r>
    </w:p>
    <w:p>
      <w:pPr>
        <w:numPr>
          <w:ilvl w:val="0"/>
          <w:numId w:val="7"/>
        </w:numPr>
        <w:rPr>
          <w:rFonts w:hint="default"/>
          <w:lang w:val="ru-RU"/>
        </w:rPr>
      </w:pPr>
      <w:r>
        <w:rPr>
          <w:rFonts w:hint="default"/>
          <w:lang w:val="ru-RU"/>
        </w:rPr>
        <w:t>Сетчатка глаза</w:t>
      </w:r>
    </w:p>
    <w:p>
      <w:pPr>
        <w:numPr>
          <w:ilvl w:val="0"/>
          <w:numId w:val="7"/>
        </w:numPr>
        <w:rPr>
          <w:rFonts w:hint="default"/>
          <w:lang w:val="ru-RU"/>
        </w:rPr>
      </w:pPr>
      <w:r>
        <w:rPr>
          <w:rFonts w:hint="default"/>
          <w:lang w:val="ru-RU"/>
        </w:rPr>
        <w:t>Голос</w:t>
      </w:r>
    </w:p>
    <w:p>
      <w:pPr>
        <w:numPr>
          <w:ilvl w:val="0"/>
          <w:numId w:val="0"/>
        </w:numPr>
        <w:ind w:left="9" w:leftChars="0" w:right="0" w:rightChars="0" w:firstLine="700" w:firstLineChars="0"/>
        <w:rPr>
          <w:rFonts w:hint="default"/>
          <w:lang w:val="ru-RU"/>
        </w:rPr>
      </w:pPr>
      <w:r>
        <w:rPr>
          <w:rFonts w:hint="default"/>
          <w:lang w:val="ru-RU"/>
        </w:rPr>
        <w:t>В отличие от паролей, которые сейчас используются повсеместно, биометрические данные обладают одинаковой сложностью. Это вносит дополнительную защиту, так как пользователь не может сделать этот способ идентификации личности менее надёжным, как если бы он придумал недостаточно сложный и легко угадываемый пароль.</w:t>
      </w:r>
    </w:p>
    <w:p>
      <w:pPr>
        <w:numPr>
          <w:ilvl w:val="0"/>
          <w:numId w:val="0"/>
        </w:numPr>
        <w:ind w:left="9" w:leftChars="0" w:right="0" w:rightChars="0" w:firstLine="700" w:firstLineChars="0"/>
        <w:rPr>
          <w:rFonts w:hint="default"/>
          <w:lang w:val="ru-RU"/>
        </w:rPr>
      </w:pPr>
      <w:r>
        <w:rPr>
          <w:rFonts w:hint="default"/>
          <w:lang w:val="ru-RU"/>
        </w:rPr>
        <w:t>Помимо этого, биометрические данные гораздо тяжелее украсть (или, в случае биометрии, подделать). Скопировать их представляется возможным только для специально обученных людей.</w:t>
      </w:r>
    </w:p>
    <w:p>
      <w:pPr>
        <w:numPr>
          <w:ilvl w:val="0"/>
          <w:numId w:val="0"/>
        </w:numPr>
        <w:ind w:left="9" w:leftChars="0" w:right="0" w:rightChars="0" w:firstLine="700" w:firstLineChars="0"/>
        <w:rPr>
          <w:rFonts w:hint="default"/>
          <w:lang w:val="ru-RU"/>
        </w:rPr>
      </w:pPr>
      <w:r>
        <w:rPr>
          <w:rFonts w:hint="default"/>
          <w:lang w:val="ru-RU"/>
        </w:rPr>
        <w:t>Однако возникают сложности, которые все же не дают гарантию безопасности данного метода идентификации:</w:t>
      </w:r>
    </w:p>
    <w:p>
      <w:pPr>
        <w:numPr>
          <w:ilvl w:val="0"/>
          <w:numId w:val="8"/>
        </w:numPr>
        <w:ind w:left="9" w:leftChars="0" w:right="0" w:rightChars="0" w:firstLine="700" w:firstLineChars="0"/>
        <w:rPr>
          <w:rFonts w:hint="default"/>
          <w:lang w:val="ru-RU"/>
        </w:rPr>
      </w:pPr>
      <w:r>
        <w:rPr>
          <w:rFonts w:hint="default"/>
          <w:lang w:val="ru-RU"/>
        </w:rPr>
        <w:t>Все же существуют люди с очень похожими биометрическими признаками. Например, близнецы или люди с похожим тембром голоса.</w:t>
      </w:r>
    </w:p>
    <w:p>
      <w:pPr>
        <w:numPr>
          <w:ilvl w:val="0"/>
          <w:numId w:val="8"/>
        </w:numPr>
        <w:ind w:left="9" w:leftChars="0" w:right="0" w:rightChars="0" w:firstLine="700" w:firstLineChars="0"/>
        <w:rPr>
          <w:rFonts w:hint="default"/>
          <w:lang w:val="ru-RU"/>
        </w:rPr>
      </w:pPr>
      <w:r>
        <w:rPr>
          <w:rFonts w:hint="default"/>
          <w:lang w:val="ru-RU"/>
        </w:rPr>
        <w:t>Ключевую роль в обеспечении безопасности и точности биометрии берет на себя разработчик биометрических датчиков и программного обеспечения для них.</w:t>
      </w:r>
    </w:p>
    <w:p>
      <w:pPr>
        <w:numPr>
          <w:ilvl w:val="0"/>
          <w:numId w:val="0"/>
        </w:numPr>
        <w:ind w:left="9" w:leftChars="0" w:right="0" w:rightChars="0" w:firstLine="700" w:firstLineChars="0"/>
        <w:rPr>
          <w:rFonts w:hint="default"/>
          <w:lang w:val="ru-RU"/>
        </w:rPr>
      </w:pPr>
      <w:r>
        <w:rPr>
          <w:rFonts w:hint="default"/>
          <w:lang w:val="ru-RU"/>
        </w:rPr>
        <w:t>Следует учитывать, что надёжность биометрии, в отличие от обычных паролей, сильнее зависит от качества аппаратного и программного продукта, которое обеспечивает её. Потому решения сильно отличаются по качеству, удобству и цене. Продукты для государственных структур, требующие исключительную надёжность и подразумевающие усиленную нагрузку, будут сильно отличаться от решений, используемых в современных смартфонах. Конкретные различия данных продуктов будут рассмотрены в контексте сравнения.</w:t>
      </w:r>
    </w:p>
    <w:p>
      <w:pPr>
        <w:numPr>
          <w:ilvl w:val="0"/>
          <w:numId w:val="0"/>
        </w:numPr>
        <w:ind w:left="9" w:leftChars="0" w:right="0" w:rightChars="0" w:firstLine="700" w:firstLineChars="0"/>
        <w:rPr>
          <w:rFonts w:hint="default"/>
          <w:lang w:val="ru-RU"/>
        </w:rPr>
      </w:pPr>
      <w:r>
        <w:rPr>
          <w:rFonts w:hint="default"/>
          <w:b/>
          <w:bCs/>
          <w:lang w:val="ru-RU"/>
        </w:rPr>
        <w:t xml:space="preserve">Фреймворк </w:t>
      </w:r>
      <w:r>
        <w:rPr>
          <w:rFonts w:hint="default"/>
          <w:lang w:val="ru-RU"/>
        </w:rPr>
        <w:t xml:space="preserve">- это программный продукт, упрощающий создание и поддержку технически сложных и нагруженных проектов. Обычно задачу программирования биометрических датчиков, методов сбора и обработки информации, полученных с их помощью, берут на себя крупные и проверенные компании или разработчики данных сканеров. Примером вторых могут послужить решения компании </w:t>
      </w:r>
      <w:r>
        <w:rPr>
          <w:rFonts w:hint="default"/>
          <w:lang w:val="en-US"/>
        </w:rPr>
        <w:t>BioLink</w:t>
      </w:r>
      <w:r>
        <w:rPr>
          <w:rFonts w:hint="default"/>
          <w:lang w:val="ru-RU"/>
        </w:rPr>
        <w:t>, которая сама выпускает биометрические датчики и комплекты для разработки программного обеспечения (</w:t>
      </w:r>
      <w:r>
        <w:rPr>
          <w:rFonts w:hint="default"/>
          <w:lang w:val="en-US"/>
        </w:rPr>
        <w:t>SDK</w:t>
      </w:r>
      <w:r>
        <w:rPr>
          <w:rFonts w:hint="default"/>
          <w:lang w:val="ru-RU"/>
        </w:rPr>
        <w:t xml:space="preserve">) под них. Но чаще всего встречаются </w:t>
      </w:r>
      <w:r>
        <w:rPr>
          <w:rFonts w:hint="default"/>
          <w:lang w:val="en-US"/>
        </w:rPr>
        <w:t>SDK</w:t>
      </w:r>
      <w:r>
        <w:rPr>
          <w:rFonts w:hint="default"/>
          <w:lang w:val="ru-RU"/>
        </w:rPr>
        <w:t xml:space="preserve"> компаний, агрегирующих аппаратное обеспечение разных производителей, чтобы предоставить разработчикам общий интерфейс для их использования. Такими являются </w:t>
      </w:r>
      <w:r>
        <w:rPr>
          <w:rFonts w:hint="default"/>
          <w:lang w:val="en-US"/>
        </w:rPr>
        <w:t>Google</w:t>
      </w:r>
      <w:r>
        <w:rPr>
          <w:rFonts w:hint="default"/>
          <w:lang w:val="ru-RU"/>
        </w:rPr>
        <w:t xml:space="preserve"> и </w:t>
      </w:r>
      <w:r>
        <w:rPr>
          <w:rFonts w:hint="default"/>
          <w:lang w:val="en-US"/>
        </w:rPr>
        <w:t>Microsoft</w:t>
      </w:r>
      <w:r>
        <w:rPr>
          <w:rFonts w:hint="default"/>
          <w:lang w:val="ru-RU"/>
        </w:rPr>
        <w:t>.</w:t>
      </w:r>
    </w:p>
    <w:p>
      <w:pPr>
        <w:numPr>
          <w:ilvl w:val="0"/>
          <w:numId w:val="0"/>
        </w:numPr>
        <w:ind w:left="9" w:leftChars="0" w:right="0" w:rightChars="0" w:firstLine="700" w:firstLineChars="0"/>
        <w:rPr>
          <w:rFonts w:hint="default"/>
          <w:lang w:val="ru-RU"/>
        </w:rPr>
      </w:pPr>
      <w:r>
        <w:rPr>
          <w:lang w:val="ru-RU"/>
        </w:rPr>
        <w:t>Таким</w:t>
      </w:r>
      <w:r>
        <w:rPr>
          <w:rFonts w:hint="default"/>
          <w:lang w:val="ru-RU"/>
        </w:rPr>
        <w:t xml:space="preserve"> образом, фреймворки способствуют:</w:t>
      </w:r>
    </w:p>
    <w:p>
      <w:pPr>
        <w:numPr>
          <w:ilvl w:val="0"/>
          <w:numId w:val="0"/>
        </w:numPr>
        <w:ind w:left="9" w:leftChars="0" w:right="0" w:rightChars="0" w:firstLine="700" w:firstLineChars="0"/>
        <w:rPr>
          <w:rFonts w:hint="default"/>
          <w:lang w:val="ru-RU"/>
        </w:rPr>
      </w:pPr>
      <w:r>
        <w:rPr>
          <w:lang w:val="ru-RU"/>
        </w:rPr>
        <w:t>А</w:t>
      </w:r>
      <w:r>
        <w:rPr>
          <w:rFonts w:hint="default"/>
          <w:lang w:val="ru-RU"/>
        </w:rPr>
        <w:t xml:space="preserve">) Усиленной безопасности. Перед тем, как перейти в использование конечным пользователям (в данном случае, это пользователи фреймворков - разработчики), решения для программирования биометрии тщательно тестируются организациями, которые специализируются на этом. В других случаях, такие компании, как, например, </w:t>
      </w:r>
      <w:r>
        <w:rPr>
          <w:rFonts w:hint="default"/>
          <w:lang w:val="en-US"/>
        </w:rPr>
        <w:t>Microsoft</w:t>
      </w:r>
      <w:r>
        <w:rPr>
          <w:rFonts w:hint="default"/>
          <w:lang w:val="ru-RU"/>
        </w:rPr>
        <w:t>, имеют все средства для того, чтобы провести качественное тестирование собственных программных решений и предоставить разработчикам безопасный программный продукт.</w:t>
      </w:r>
    </w:p>
    <w:p>
      <w:pPr>
        <w:numPr>
          <w:ilvl w:val="0"/>
          <w:numId w:val="0"/>
        </w:numPr>
        <w:ind w:left="9" w:leftChars="0" w:right="0" w:rightChars="0" w:firstLine="700" w:firstLineChars="0"/>
        <w:rPr>
          <w:rFonts w:hint="default"/>
          <w:lang w:val="ru-RU"/>
        </w:rPr>
      </w:pPr>
      <w:r>
        <w:rPr>
          <w:lang w:val="ru-RU"/>
        </w:rPr>
        <w:t>Б</w:t>
      </w:r>
      <w:r>
        <w:rPr>
          <w:rFonts w:hint="default"/>
          <w:lang w:val="ru-RU"/>
        </w:rPr>
        <w:t xml:space="preserve">) Облегчённой интеграции. Решения для программирования биометрии, как правило, хорошо задокументированы и не требуют углублённых знаний программиста о работе биометрических сканеров. Ещё проще дела обстоят у разработчиков для массовых платформ: </w:t>
      </w:r>
      <w:r>
        <w:rPr>
          <w:rFonts w:hint="default"/>
          <w:lang w:val="en-US"/>
        </w:rPr>
        <w:t>Apple, Google,</w:t>
      </w:r>
      <w:r>
        <w:rPr>
          <w:rFonts w:hint="default"/>
          <w:lang w:val="ru-RU"/>
        </w:rPr>
        <w:t xml:space="preserve"> </w:t>
      </w:r>
      <w:r>
        <w:rPr>
          <w:rFonts w:hint="default"/>
          <w:lang w:val="en-US"/>
        </w:rPr>
        <w:t>Microsoft</w:t>
      </w:r>
      <w:r>
        <w:rPr>
          <w:rFonts w:hint="default"/>
          <w:lang w:val="ru-RU"/>
        </w:rPr>
        <w:t xml:space="preserve"> и некоторые другие компании предлагают единые решения для разработчиков под их экосистемы. Пользователю их фреймворков гораздо меньше приходится принимать во внимание разнообразие биометрических датчиков, используемых в конкретных устройствах разных производителей или моделей.</w:t>
      </w:r>
    </w:p>
    <w:p>
      <w:pPr>
        <w:numPr>
          <w:ilvl w:val="0"/>
          <w:numId w:val="0"/>
        </w:numPr>
        <w:ind w:left="9" w:leftChars="0" w:right="0" w:rightChars="0" w:firstLine="700" w:firstLineChars="0"/>
        <w:rPr>
          <w:rFonts w:hint="default"/>
          <w:lang w:val="ru-RU"/>
        </w:rPr>
      </w:pPr>
      <w:r>
        <w:rPr>
          <w:rFonts w:hint="default"/>
          <w:lang w:val="ru-RU"/>
        </w:rPr>
        <w:t>В) Популяризации усиленной безопасности с помощью биометрии. Использование особенностей современных биометрических датчиков может позволить себе любой разработчик, который должен лишь использовать готовое решение в виде фреймворка и изучить документацию к нему. Благодаря этому биометрия пришла в банковскую сферу, сферу онлайн - платежей, а также в другие массовые продукты, предъявляющие специальные требования к безопасности.</w:t>
      </w:r>
    </w:p>
    <w:p>
      <w:pPr>
        <w:numPr>
          <w:ilvl w:val="0"/>
          <w:numId w:val="0"/>
        </w:numPr>
        <w:ind w:left="9" w:leftChars="0" w:right="0" w:rightChars="0" w:firstLine="700" w:firstLineChars="0"/>
        <w:rPr>
          <w:rFonts w:hint="default"/>
          <w:lang w:val="ru-RU"/>
        </w:rPr>
      </w:pPr>
      <w:r>
        <w:rPr>
          <w:rFonts w:hint="default"/>
          <w:lang w:val="ru-RU"/>
        </w:rPr>
        <w:t>Теперь, разобравшись в преимуществах и важности биометрии, стоит рассмотреть</w:t>
      </w:r>
      <w:r>
        <w:rPr>
          <w:rFonts w:hint="default"/>
          <w:lang w:val="en-US"/>
        </w:rPr>
        <w:t xml:space="preserve"> </w:t>
      </w:r>
      <w:r>
        <w:rPr>
          <w:rFonts w:hint="default"/>
          <w:lang w:val="ru-RU"/>
        </w:rPr>
        <w:t>некоторые самые популярные решения, которые на данный момент доступны разработчикам.</w:t>
      </w:r>
    </w:p>
    <w:p>
      <w:pPr>
        <w:numPr>
          <w:ilvl w:val="0"/>
          <w:numId w:val="0"/>
        </w:numPr>
        <w:ind w:left="9" w:leftChars="0" w:right="0" w:rightChars="0" w:firstLine="700" w:firstLineChars="0"/>
        <w:rPr>
          <w:rFonts w:hint="default"/>
          <w:lang w:val="ru-RU"/>
        </w:rPr>
      </w:pPr>
      <w:r>
        <w:rPr>
          <w:rFonts w:hint="default"/>
          <w:lang w:val="en-US"/>
        </w:rPr>
        <w:t xml:space="preserve">OpenBR - </w:t>
      </w:r>
      <w:r>
        <w:rPr>
          <w:rFonts w:hint="default"/>
          <w:lang w:val="ru-RU"/>
        </w:rPr>
        <w:t>фреймворк с открытым исходным кодом, позволяющий распознавать лица, возраст и пол по фотографии.</w:t>
      </w:r>
    </w:p>
    <w:p>
      <w:pPr>
        <w:numPr>
          <w:ilvl w:val="0"/>
          <w:numId w:val="0"/>
        </w:numPr>
        <w:ind w:left="9" w:leftChars="0" w:right="0" w:rightChars="0" w:firstLine="700" w:firstLineChars="0"/>
        <w:rPr>
          <w:rFonts w:hint="default"/>
          <w:lang w:val="ru-RU"/>
        </w:rPr>
      </w:pPr>
      <w:r>
        <w:rPr>
          <w:rFonts w:hint="default"/>
          <w:lang w:val="en-US"/>
        </w:rPr>
        <w:t xml:space="preserve">NEUROtechnology Megamatcher SDK - </w:t>
      </w:r>
      <w:r>
        <w:rPr>
          <w:rFonts w:hint="default"/>
          <w:lang w:val="ru-RU"/>
        </w:rPr>
        <w:t>Дорогой профессиональный продукт, ориентированный на крупные компании и государственные структуры, которые предъявляют к безопасности и отказоустойчивости особые требования. Введён в список сравнения для того, чтобы дать представление о том, чем профессиональные решения отличаются от массово - потребительских.</w:t>
      </w:r>
    </w:p>
    <w:p>
      <w:pPr>
        <w:numPr>
          <w:ilvl w:val="0"/>
          <w:numId w:val="0"/>
        </w:numPr>
        <w:ind w:left="9" w:leftChars="0" w:right="0" w:rightChars="0" w:firstLine="700" w:firstLineChars="0"/>
        <w:rPr>
          <w:rFonts w:hint="default"/>
          <w:lang w:val="en-US"/>
        </w:rPr>
      </w:pPr>
      <w:r>
        <w:rPr>
          <w:rFonts w:hint="default"/>
          <w:lang w:val="en-US"/>
        </w:rPr>
        <w:t xml:space="preserve">Huawei FIDO (Fast Identity Online) BioAuthn - </w:t>
      </w:r>
      <w:r>
        <w:rPr>
          <w:rFonts w:hint="default"/>
          <w:lang w:val="ru-RU"/>
        </w:rPr>
        <w:t xml:space="preserve">Фреймворк для использования биометрии на смартфонах и планшетах компании </w:t>
      </w:r>
      <w:r>
        <w:rPr>
          <w:rFonts w:hint="default"/>
          <w:lang w:val="en-US"/>
        </w:rPr>
        <w:t>Huawei.</w:t>
      </w:r>
    </w:p>
    <w:p>
      <w:pPr>
        <w:numPr>
          <w:ilvl w:val="0"/>
          <w:numId w:val="0"/>
        </w:numPr>
        <w:ind w:left="9" w:leftChars="0" w:right="0" w:rightChars="0" w:firstLine="700" w:firstLineChars="0"/>
        <w:rPr>
          <w:rFonts w:hint="default"/>
          <w:lang w:val="ru-RU"/>
        </w:rPr>
      </w:pPr>
      <w:r>
        <w:rPr>
          <w:rFonts w:hint="default"/>
          <w:lang w:val="en-US"/>
        </w:rPr>
        <w:t xml:space="preserve">Samsung Knox SDK - </w:t>
      </w:r>
      <w:r>
        <w:rPr>
          <w:rFonts w:hint="default"/>
          <w:lang w:val="ru-RU"/>
        </w:rPr>
        <w:t xml:space="preserve">Масштабный фреймворк компании </w:t>
      </w:r>
      <w:r>
        <w:rPr>
          <w:rFonts w:hint="default"/>
          <w:lang w:val="en-US"/>
        </w:rPr>
        <w:t>Samsung</w:t>
      </w:r>
      <w:r>
        <w:rPr>
          <w:rFonts w:hint="default"/>
          <w:lang w:val="ru-RU"/>
        </w:rPr>
        <w:t>, включающий в себя возможность идентификации личности по отпечатку пальца или радужной оболочки глаза.</w:t>
      </w:r>
    </w:p>
    <w:p>
      <w:pPr>
        <w:numPr>
          <w:ilvl w:val="0"/>
          <w:numId w:val="0"/>
        </w:numPr>
        <w:ind w:left="9" w:leftChars="0" w:right="0" w:rightChars="0" w:firstLine="700" w:firstLineChars="0"/>
        <w:rPr>
          <w:rFonts w:hint="default"/>
          <w:lang w:val="ru-RU"/>
        </w:rPr>
      </w:pPr>
      <w:r>
        <w:rPr>
          <w:rFonts w:hint="default"/>
          <w:lang w:val="en-US"/>
        </w:rPr>
        <w:t xml:space="preserve">Apple Local Authentication Framework - </w:t>
      </w:r>
      <w:r>
        <w:rPr>
          <w:rFonts w:hint="default"/>
          <w:lang w:val="ru-RU"/>
        </w:rPr>
        <w:t>Фреймворк,</w:t>
      </w:r>
      <w:r>
        <w:rPr>
          <w:rFonts w:hint="default"/>
          <w:lang w:val="en-US"/>
        </w:rPr>
        <w:t xml:space="preserve"> </w:t>
      </w:r>
      <w:r>
        <w:rPr>
          <w:rFonts w:hint="default"/>
          <w:lang w:val="ru-RU"/>
        </w:rPr>
        <w:t xml:space="preserve">позволяющий использовать биометрию на всех устройствах компании </w:t>
      </w:r>
      <w:r>
        <w:rPr>
          <w:rFonts w:hint="default"/>
          <w:lang w:val="en-US"/>
        </w:rPr>
        <w:t xml:space="preserve">Apple, </w:t>
      </w:r>
      <w:r>
        <w:rPr>
          <w:rFonts w:hint="default"/>
          <w:lang w:val="ru-RU"/>
        </w:rPr>
        <w:t xml:space="preserve">аппаратно поддерживающих её: от </w:t>
      </w:r>
      <w:r>
        <w:rPr>
          <w:rFonts w:hint="default"/>
          <w:lang w:val="en-US"/>
        </w:rPr>
        <w:t>iPhone</w:t>
      </w:r>
      <w:r>
        <w:rPr>
          <w:rFonts w:hint="default"/>
          <w:lang w:val="ru-RU"/>
        </w:rPr>
        <w:t xml:space="preserve"> до </w:t>
      </w:r>
      <w:r>
        <w:rPr>
          <w:rFonts w:hint="default"/>
          <w:lang w:val="en-US"/>
        </w:rPr>
        <w:t xml:space="preserve">iMac </w:t>
      </w:r>
      <w:r>
        <w:rPr>
          <w:rFonts w:hint="default"/>
          <w:lang w:val="ru-RU"/>
        </w:rPr>
        <w:t>с использованием соответствующей клавиатуры.</w:t>
      </w:r>
    </w:p>
    <w:p>
      <w:pPr>
        <w:numPr>
          <w:ilvl w:val="0"/>
          <w:numId w:val="0"/>
        </w:numPr>
        <w:ind w:left="9" w:leftChars="0" w:right="0" w:rightChars="0" w:firstLine="700" w:firstLineChars="0"/>
        <w:rPr>
          <w:rFonts w:hint="default"/>
          <w:lang w:val="ru-RU"/>
        </w:rPr>
      </w:pPr>
      <w:r>
        <w:rPr>
          <w:rFonts w:hint="default"/>
          <w:lang w:val="en-US"/>
        </w:rPr>
        <w:t>Google’s Android Biometric Library -</w:t>
      </w:r>
      <w:r>
        <w:rPr>
          <w:rFonts w:hint="default"/>
          <w:lang w:val="ru-RU"/>
        </w:rPr>
        <w:t xml:space="preserve"> Фреймворк для использования биометрии на устройствах под операционной системой </w:t>
      </w:r>
      <w:r>
        <w:rPr>
          <w:rFonts w:hint="default"/>
          <w:lang w:val="en-US"/>
        </w:rPr>
        <w:t>Android.</w:t>
      </w:r>
    </w:p>
    <w:p>
      <w:pPr>
        <w:numPr>
          <w:ilvl w:val="0"/>
          <w:numId w:val="0"/>
        </w:numPr>
        <w:ind w:left="9" w:leftChars="0" w:right="0" w:rightChars="0" w:firstLine="700" w:firstLineChars="0"/>
        <w:rPr>
          <w:rFonts w:hint="default"/>
          <w:lang w:val="ru-RU"/>
        </w:rPr>
      </w:pPr>
      <w:r>
        <w:rPr>
          <w:rFonts w:hint="default"/>
          <w:lang w:val="en-US"/>
        </w:rPr>
        <w:t xml:space="preserve">Microsoft Windows Biometric Framework - </w:t>
      </w:r>
      <w:r>
        <w:rPr>
          <w:rFonts w:hint="default"/>
          <w:lang w:val="ru-RU"/>
        </w:rPr>
        <w:t xml:space="preserve">Фреймворк для использования биометрии в операционной системе </w:t>
      </w:r>
      <w:r>
        <w:rPr>
          <w:rFonts w:hint="default"/>
          <w:lang w:val="en-US"/>
        </w:rPr>
        <w:t>Windows</w:t>
      </w:r>
      <w:r>
        <w:rPr>
          <w:rFonts w:hint="default"/>
          <w:lang w:val="ru-RU"/>
        </w:rPr>
        <w:t xml:space="preserve"> с поддержкой самых разных производителей: от </w:t>
      </w:r>
      <w:r>
        <w:rPr>
          <w:rFonts w:hint="default"/>
          <w:lang w:val="en-US"/>
        </w:rPr>
        <w:t xml:space="preserve">Lenovo </w:t>
      </w:r>
      <w:r>
        <w:rPr>
          <w:rFonts w:hint="default"/>
          <w:lang w:val="ru-RU"/>
        </w:rPr>
        <w:t xml:space="preserve">до </w:t>
      </w:r>
      <w:r>
        <w:rPr>
          <w:rFonts w:hint="default"/>
          <w:lang w:val="en-US"/>
        </w:rPr>
        <w:t>Honor</w:t>
      </w:r>
      <w:r>
        <w:rPr>
          <w:rFonts w:hint="default"/>
          <w:lang w:val="ru-RU"/>
        </w:rPr>
        <w:t>.</w:t>
      </w:r>
    </w:p>
    <w:p>
      <w:pPr>
        <w:numPr>
          <w:ilvl w:val="0"/>
          <w:numId w:val="0"/>
        </w:numPr>
        <w:ind w:left="9" w:leftChars="0" w:right="0" w:rightChars="0" w:firstLine="700" w:firstLineChars="0"/>
        <w:rPr>
          <w:rFonts w:hint="default"/>
          <w:lang w:val="ru-RU"/>
        </w:rPr>
      </w:pPr>
      <w:r>
        <w:rPr>
          <w:lang w:val="ru-RU"/>
        </w:rPr>
        <w:t>Такое</w:t>
      </w:r>
      <w:r>
        <w:rPr>
          <w:rFonts w:hint="default"/>
          <w:lang w:val="ru-RU"/>
        </w:rPr>
        <w:t xml:space="preserve"> разнообразие программных решений определяется не только различием платформ для разработки, но и требованиями конечного пользователя. Например, пользователь смартфона предъявляет требования как к безопасности, так и к удобству и скорости считывания биометрических данных, не говоря уже о цене. Поэтому производители аппаратных и программных решений стараются балансировать между этими характеристиками, пока более профессиональные решения не представляются доступными для использования в массовых продуктах. Развитие в этом направлении происходит постоянно. Некоторое время назад использование достаточно надёжных датчиков отпечатка пальца в бюджетных устройствах было невозможно, но с развитием технологии данная технология стала обыденностью. Как и считывание топологии лица с помощью лазерного сканирования раньше было фантастикой, а сейчас доступно в мобильных устройствах высокого класса, а позже, вероятно, станет такой же обычной практикой, как и датчик отпечатка пальца сейчас.</w:t>
      </w:r>
    </w:p>
    <w:p>
      <w:pPr>
        <w:numPr>
          <w:ilvl w:val="0"/>
          <w:numId w:val="0"/>
        </w:numPr>
        <w:ind w:left="9" w:leftChars="0" w:right="0" w:rightChars="0" w:firstLine="700" w:firstLineChars="0"/>
        <w:rPr>
          <w:rFonts w:hint="default"/>
          <w:lang w:val="ru-RU"/>
        </w:rPr>
      </w:pPr>
      <w:r>
        <w:rPr>
          <w:rFonts w:hint="default"/>
          <w:lang w:val="ru-RU"/>
        </w:rPr>
        <w:t xml:space="preserve">С другой стороны, биометрия уже давно используется в специализированных решениях обеспечения безопасности. Так, систему </w:t>
      </w:r>
      <w:r>
        <w:rPr>
          <w:rFonts w:hint="default"/>
          <w:lang w:val="en-US"/>
        </w:rPr>
        <w:t>Megamatcher</w:t>
      </w:r>
      <w:r>
        <w:rPr>
          <w:rFonts w:hint="default"/>
          <w:lang w:val="ru-RU"/>
        </w:rPr>
        <w:t xml:space="preserve"> используют правительства и силовые структуры некоторых стран, силовые и правоохранительные органы, предприятия, имеющие государственную важность, в том числе аэропорты и банки. Компромиссные и доступные решения не удовлетворяют высоким требованиям данных организаций. Поэтому именно в таких сферах встречаются инновационные и передовые решения, вроде массового распознавания лиц по видео, распознавание особых биометрических признаков вроде вен, отпечатков ладоней, технологии классификации распознанных людей по различным признакам, моментальная идентификация людей для поиска разыскиваемых преступников, безотказные решения, которые могут использоваться для идентификации личности при совершении важных финансовых операций. Ошибки, возможные при идентификации обычного пользователя смартфона, на промышленном и государственном уровне по очевидным причинам просто недопустимы.</w:t>
      </w:r>
    </w:p>
    <w:p>
      <w:pPr>
        <w:numPr>
          <w:ilvl w:val="0"/>
          <w:numId w:val="0"/>
        </w:numPr>
        <w:ind w:left="9" w:leftChars="0" w:right="0" w:rightChars="0" w:firstLine="700" w:firstLineChars="0"/>
        <w:rPr>
          <w:rFonts w:hint="default"/>
          <w:lang w:val="ru-RU"/>
        </w:rPr>
      </w:pPr>
      <w:r>
        <w:rPr>
          <w:rFonts w:hint="default"/>
          <w:lang w:val="ru-RU"/>
        </w:rPr>
        <w:t>Выделим следующие характеристики, которые позволят сравнить данные фреймворки:</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платформы.</w:t>
      </w:r>
    </w:p>
    <w:p>
      <w:pPr>
        <w:numPr>
          <w:ilvl w:val="0"/>
          <w:numId w:val="0"/>
        </w:numPr>
        <w:ind w:left="700" w:leftChars="0" w:right="0" w:rightChars="0" w:firstLine="720" w:firstLineChars="0"/>
        <w:rPr>
          <w:b/>
          <w:bCs/>
        </w:rPr>
      </w:pPr>
      <w:r>
        <w:rPr>
          <w:rFonts w:hint="default"/>
          <w:b w:val="0"/>
          <w:bCs w:val="0"/>
          <w:lang w:val="ru-RU"/>
        </w:rPr>
        <w:t>Какие платформы и операционные системы способны взаимодействовать с биометрическими данными через данный фреймворк?</w:t>
      </w:r>
    </w:p>
    <w:p>
      <w:pPr>
        <w:numPr>
          <w:ilvl w:val="0"/>
          <w:numId w:val="9"/>
        </w:numPr>
        <w:ind w:left="0" w:leftChars="0" w:right="0" w:rightChars="0" w:firstLine="700" w:firstLineChars="0"/>
        <w:rPr>
          <w:b/>
          <w:bCs/>
        </w:rPr>
      </w:pPr>
      <w:r>
        <w:rPr>
          <w:b/>
          <w:bCs/>
          <w:lang w:val="ru-RU"/>
        </w:rPr>
        <w:t>Доступные</w:t>
      </w:r>
      <w:r>
        <w:rPr>
          <w:rFonts w:hint="default"/>
          <w:b/>
          <w:bCs/>
          <w:lang w:val="ru-RU"/>
        </w:rPr>
        <w:t xml:space="preserve"> для сканирования биометрические данные.</w:t>
      </w:r>
    </w:p>
    <w:p>
      <w:pPr>
        <w:numPr>
          <w:ilvl w:val="0"/>
          <w:numId w:val="0"/>
        </w:numPr>
        <w:ind w:left="700" w:leftChars="0" w:right="0" w:rightChars="0"/>
        <w:rPr>
          <w:rFonts w:hint="default"/>
          <w:b w:val="0"/>
          <w:bCs w:val="0"/>
          <w:lang w:val="ru-RU"/>
        </w:rPr>
      </w:pPr>
      <w:r>
        <w:rPr>
          <w:rFonts w:hint="default"/>
          <w:b w:val="0"/>
          <w:bCs w:val="0"/>
          <w:lang w:val="ru-RU"/>
        </w:rPr>
        <w:tab/>
      </w:r>
      <w:r>
        <w:rPr>
          <w:rFonts w:hint="default"/>
          <w:b w:val="0"/>
          <w:bCs w:val="0"/>
          <w:lang w:val="ru-RU"/>
        </w:rPr>
        <w:tab/>
      </w:r>
      <w:r>
        <w:rPr>
          <w:rFonts w:hint="default"/>
          <w:b w:val="0"/>
          <w:bCs w:val="0"/>
          <w:lang w:val="ru-RU"/>
        </w:rPr>
        <w:t>С какими данными может работать фреймворк? Среди них: данные отпечатков пальцев, ладоней, голоса, сетчатки глаза, рисунка вен.</w:t>
      </w:r>
    </w:p>
    <w:p>
      <w:pPr>
        <w:numPr>
          <w:ilvl w:val="0"/>
          <w:numId w:val="9"/>
        </w:numPr>
        <w:ind w:left="0" w:leftChars="0" w:right="0" w:rightChars="0" w:firstLine="700" w:firstLineChars="0"/>
        <w:rPr>
          <w:rFonts w:hint="default"/>
          <w:b/>
          <w:bCs/>
          <w:lang w:val="ru-RU"/>
        </w:rPr>
      </w:pPr>
      <w:r>
        <w:rPr>
          <w:b/>
          <w:bCs/>
          <w:lang w:val="ru-RU"/>
        </w:rPr>
        <w:t>Доступность</w:t>
      </w:r>
      <w:r>
        <w:rPr>
          <w:rFonts w:hint="default"/>
          <w:b/>
          <w:bCs/>
          <w:lang w:val="ru-RU"/>
        </w:rPr>
        <w:t xml:space="preserve"> фреймворка.</w:t>
      </w:r>
    </w:p>
    <w:p>
      <w:pPr>
        <w:numPr>
          <w:ilvl w:val="0"/>
          <w:numId w:val="0"/>
        </w:numPr>
        <w:ind w:left="700" w:leftChars="0" w:right="0" w:rightChars="0" w:firstLine="720" w:firstLineChars="0"/>
        <w:rPr>
          <w:rFonts w:hint="default"/>
          <w:b w:val="0"/>
          <w:bCs w:val="0"/>
          <w:lang w:val="ru-RU"/>
        </w:rPr>
      </w:pPr>
      <w:r>
        <w:rPr>
          <w:rFonts w:hint="default"/>
          <w:b w:val="0"/>
          <w:bCs w:val="0"/>
          <w:lang w:val="ru-RU"/>
        </w:rPr>
        <w:t>На каких языках программирования осуществляется использование фреймворка? Какие инструменты необходимо приобрести для разработки на нём? Какие представляются возможности отладки фреймворка?</w:t>
      </w:r>
    </w:p>
    <w:p>
      <w:pPr>
        <w:numPr>
          <w:ilvl w:val="0"/>
          <w:numId w:val="9"/>
        </w:numPr>
        <w:ind w:left="0" w:leftChars="0" w:right="0" w:rightChars="0" w:firstLine="700" w:firstLineChars="0"/>
        <w:rPr>
          <w:b/>
          <w:bCs/>
        </w:rPr>
      </w:pPr>
      <w:r>
        <w:rPr>
          <w:rFonts w:hint="default"/>
          <w:b/>
          <w:bCs/>
          <w:lang w:val="ru-RU"/>
        </w:rPr>
        <w:t>Поддерживаемые модели сканеров.</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Для какого аппаратного обеспечения предназначен фреймворк?</w:t>
      </w:r>
    </w:p>
    <w:p>
      <w:pPr>
        <w:numPr>
          <w:ilvl w:val="0"/>
          <w:numId w:val="9"/>
        </w:numPr>
        <w:ind w:left="0" w:leftChars="0" w:right="0" w:rightChars="0" w:firstLine="700" w:firstLineChars="0"/>
        <w:rPr>
          <w:b/>
          <w:bCs/>
        </w:rPr>
      </w:pPr>
      <w:r>
        <w:rPr>
          <w:b/>
          <w:bCs/>
          <w:lang w:val="ru-RU"/>
        </w:rPr>
        <w:t>Качество</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Оценивается полнота и актуальность документации, наличие примеров и готовых шаблонов проектов, учебников.</w:t>
      </w:r>
    </w:p>
    <w:p>
      <w:pPr>
        <w:numPr>
          <w:ilvl w:val="0"/>
          <w:numId w:val="9"/>
        </w:numPr>
        <w:ind w:left="0" w:leftChars="0" w:right="0" w:rightChars="0" w:firstLine="700" w:firstLineChars="0"/>
        <w:rPr>
          <w:b/>
          <w:bCs/>
        </w:rPr>
      </w:pPr>
      <w:r>
        <w:rPr>
          <w:b/>
          <w:bCs/>
          <w:lang w:val="ru-RU"/>
        </w:rPr>
        <w:t>Доступность</w:t>
      </w:r>
      <w:r>
        <w:rPr>
          <w:rFonts w:hint="default"/>
          <w:b/>
          <w:bCs/>
          <w:lang w:val="ru-RU"/>
        </w:rPr>
        <w:t xml:space="preserve"> документации.</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Локализована ли документация? Имеются ли онлайн и оффлайн версии документации?</w:t>
      </w:r>
    </w:p>
    <w:p>
      <w:pPr>
        <w:numPr>
          <w:ilvl w:val="0"/>
          <w:numId w:val="9"/>
        </w:numPr>
        <w:ind w:left="0" w:leftChars="0" w:right="0" w:rightChars="0" w:firstLine="700" w:firstLineChars="0"/>
      </w:pPr>
      <w:r>
        <w:rPr>
          <w:rFonts w:hint="default"/>
          <w:b/>
          <w:bCs/>
          <w:lang w:val="ru-RU"/>
        </w:rPr>
        <w:t>Дороговизна разработки на данном фреймворке.</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Каких вложений требует минимальная разработка и отладка программ, использующих данный фреймворк?</w:t>
      </w:r>
    </w:p>
    <w:p>
      <w:pPr>
        <w:numPr>
          <w:ilvl w:val="0"/>
          <w:numId w:val="9"/>
        </w:numPr>
        <w:ind w:left="0" w:leftChars="0" w:right="0" w:rightChars="0" w:firstLine="700" w:firstLineChars="0"/>
      </w:pPr>
      <w:r>
        <w:rPr>
          <w:rFonts w:hint="default"/>
          <w:b/>
          <w:bCs/>
          <w:lang w:val="ru-RU"/>
        </w:rPr>
        <w:t>Уровень поддержки разработчиком фреймворка.</w:t>
      </w:r>
    </w:p>
    <w:p>
      <w:pPr>
        <w:numPr>
          <w:ilvl w:val="0"/>
          <w:numId w:val="0"/>
        </w:numPr>
        <w:ind w:left="700" w:leftChars="0" w:right="0" w:rightChars="0"/>
        <w:rPr>
          <w:rFonts w:hint="default"/>
          <w:b w:val="0"/>
          <w:bCs w:val="0"/>
          <w:lang w:val="ru-RU"/>
        </w:rPr>
      </w:pPr>
      <w:r>
        <w:rPr>
          <w:rFonts w:hint="default"/>
          <w:b/>
          <w:bCs/>
          <w:lang w:val="ru-RU"/>
        </w:rPr>
        <w:tab/>
      </w:r>
      <w:r>
        <w:rPr>
          <w:rFonts w:hint="default"/>
          <w:b/>
          <w:bCs/>
          <w:lang w:val="ru-RU"/>
        </w:rPr>
        <w:tab/>
      </w:r>
      <w:r>
        <w:rPr>
          <w:rFonts w:hint="default"/>
          <w:b w:val="0"/>
          <w:bCs w:val="0"/>
          <w:lang w:val="ru-RU"/>
        </w:rPr>
        <w:t>Чьими силами и как обеспечивается поддержка и совместимость фреймворка в соответствии с развитием биометрии?</w:t>
      </w:r>
    </w:p>
    <w:p>
      <w:pPr>
        <w:numPr>
          <w:ilvl w:val="0"/>
          <w:numId w:val="9"/>
        </w:numPr>
        <w:ind w:left="0" w:leftChars="0" w:right="0" w:rightChars="0" w:firstLine="700" w:firstLineChars="0"/>
      </w:pPr>
      <w:r>
        <w:rPr>
          <w:rFonts w:hint="default"/>
          <w:b/>
          <w:bCs/>
          <w:lang w:val="ru-RU"/>
        </w:rPr>
        <w:t>Лицензирование.</w:t>
      </w:r>
    </w:p>
    <w:p>
      <w:pPr>
        <w:numPr>
          <w:ilvl w:val="0"/>
          <w:numId w:val="0"/>
        </w:numPr>
        <w:ind w:left="1540" w:leftChars="0" w:right="0" w:rightChars="0"/>
        <w:rPr>
          <w:rFonts w:hint="default"/>
          <w:lang w:val="ru-RU"/>
        </w:rPr>
      </w:pPr>
      <w:r>
        <w:rPr>
          <w:lang w:val="ru-RU"/>
        </w:rPr>
        <w:t>По</w:t>
      </w:r>
      <w:r>
        <w:rPr>
          <w:rFonts w:hint="default"/>
          <w:lang w:val="ru-RU"/>
        </w:rPr>
        <w:t xml:space="preserve"> какой лицензии распространяется фреймворк?</w:t>
      </w:r>
    </w:p>
    <w:p>
      <w:pPr>
        <w:pStyle w:val="10"/>
        <w:spacing w:before="2"/>
        <w:rPr>
          <w:rFonts w:hint="default"/>
          <w:lang w:val="ru-RU"/>
        </w:rPr>
      </w:pPr>
      <w:r>
        <w:rPr>
          <w:lang w:val="ru-RU"/>
        </w:rPr>
        <w:t>Для</w:t>
      </w:r>
      <w:r>
        <w:rPr>
          <w:rFonts w:hint="default"/>
          <w:lang w:val="ru-RU"/>
        </w:rPr>
        <w:t xml:space="preserve"> структурирования информации о фреймворках, было решено поделить их характеристики на три группы:</w:t>
      </w:r>
    </w:p>
    <w:p>
      <w:pPr>
        <w:pStyle w:val="10"/>
        <w:numPr>
          <w:ilvl w:val="0"/>
          <w:numId w:val="10"/>
        </w:numPr>
        <w:spacing w:before="2"/>
        <w:rPr>
          <w:rFonts w:hint="default"/>
          <w:b/>
          <w:bCs/>
          <w:lang w:val="ru-RU"/>
        </w:rPr>
      </w:pPr>
      <w:r>
        <w:rPr>
          <w:rFonts w:hint="default"/>
          <w:b/>
          <w:bCs/>
          <w:lang w:val="ru-RU"/>
        </w:rPr>
        <w:t xml:space="preserve">Функциональные. </w:t>
      </w:r>
      <w:r>
        <w:rPr>
          <w:rFonts w:hint="default"/>
          <w:b w:val="0"/>
          <w:bCs w:val="0"/>
          <w:lang w:val="ru-RU"/>
        </w:rPr>
        <w:t>Это те характеристики, которые определяют реализацию функций фреймворка в конечных продуктах. Сюда относятся доступные платформы (пункт 1 предыдущего списка), доступные биометрические данные (пункт 2), доступность фреймворка (пункт 3), доступные модели сканеров (пункт 4).</w:t>
      </w:r>
    </w:p>
    <w:p>
      <w:pPr>
        <w:pStyle w:val="10"/>
        <w:numPr>
          <w:ilvl w:val="0"/>
          <w:numId w:val="10"/>
        </w:numPr>
        <w:spacing w:before="2"/>
        <w:rPr>
          <w:rFonts w:hint="default"/>
          <w:b/>
          <w:bCs/>
          <w:lang w:val="ru-RU"/>
        </w:rPr>
      </w:pPr>
      <w:r>
        <w:rPr>
          <w:rFonts w:hint="default"/>
          <w:b/>
          <w:bCs/>
          <w:lang w:val="ru-RU"/>
        </w:rPr>
        <w:t xml:space="preserve">Уровень поддержки документации. </w:t>
      </w:r>
      <w:r>
        <w:rPr>
          <w:rFonts w:hint="default"/>
          <w:b w:val="0"/>
          <w:bCs w:val="0"/>
          <w:lang w:val="ru-RU"/>
        </w:rPr>
        <w:t>Данные характеристики определяют качество документации и удобство поддержки конечных продуктов, использующих конкретный фреймворк. Сюда относятся: качество документации (пункт 5) и доступность документации (пункт 6).</w:t>
      </w:r>
    </w:p>
    <w:p>
      <w:pPr>
        <w:pStyle w:val="10"/>
        <w:numPr>
          <w:ilvl w:val="0"/>
          <w:numId w:val="10"/>
        </w:numPr>
        <w:spacing w:before="2"/>
        <w:rPr>
          <w:rFonts w:hint="default"/>
          <w:b/>
          <w:bCs/>
          <w:lang w:val="ru-RU"/>
        </w:rPr>
      </w:pPr>
      <w:r>
        <w:rPr>
          <w:rFonts w:hint="default"/>
          <w:b/>
          <w:bCs/>
          <w:lang w:val="ru-RU"/>
        </w:rPr>
        <w:t xml:space="preserve">Финансовая обоснованность использования. </w:t>
      </w:r>
      <w:r>
        <w:rPr>
          <w:rFonts w:hint="default"/>
          <w:b w:val="0"/>
          <w:bCs w:val="0"/>
          <w:lang w:val="ru-RU"/>
        </w:rPr>
        <w:t>Здесь подразумевается перспективность использования фреймворка. Например, хорошим показателем будет активная поддержка фреймворка или открытость, позволяющая модифицировать его в соответствии с нуждами разработчика. Сюда относится дороговизна разработки на данном фреймворке (пункт 7),  уровень поддержки разработчиком (пункт 8) и лицензирование (пункт 9).</w:t>
      </w:r>
    </w:p>
    <w:p>
      <w:pPr>
        <w:numPr>
          <w:ilvl w:val="0"/>
          <w:numId w:val="0"/>
        </w:numPr>
        <w:ind w:right="0" w:rightChars="0"/>
      </w:pPr>
      <w:r>
        <w:br w:type="page"/>
      </w:r>
    </w:p>
    <w:p>
      <w:pPr>
        <w:pStyle w:val="2"/>
        <w:numPr>
          <w:ilvl w:val="0"/>
          <w:numId w:val="4"/>
        </w:numPr>
        <w:tabs>
          <w:tab w:val="left" w:pos="2529"/>
        </w:tabs>
        <w:spacing w:before="73" w:after="0" w:line="240" w:lineRule="auto"/>
        <w:ind w:left="2528" w:right="0" w:hanging="364"/>
        <w:jc w:val="left"/>
      </w:pPr>
      <w:r>
        <w:t>П</w:t>
      </w:r>
      <w:bookmarkEnd w:id="3"/>
      <w:r>
        <w:rPr>
          <w:lang w:val="ru-RU"/>
        </w:rPr>
        <w:t>РОВЕДЕНИЕ</w:t>
      </w:r>
      <w:r>
        <w:rPr>
          <w:rFonts w:hint="default"/>
          <w:lang w:val="ru-RU"/>
        </w:rPr>
        <w:t xml:space="preserve"> СРАВНЕНИЯ</w:t>
      </w:r>
    </w:p>
    <w:p/>
    <w:p/>
    <w:p>
      <w:pPr>
        <w:pStyle w:val="10"/>
        <w:spacing w:before="2"/>
        <w:ind w:left="0" w:leftChars="0" w:firstLine="720" w:firstLineChars="0"/>
        <w:rPr>
          <w:rFonts w:hint="default"/>
          <w:lang w:val="ru-RU"/>
        </w:rPr>
      </w:pPr>
      <w:r>
        <w:rPr>
          <w:lang w:val="ru-RU"/>
        </w:rPr>
        <w:t>Изучив</w:t>
      </w:r>
      <w:r>
        <w:rPr>
          <w:rFonts w:hint="default"/>
          <w:lang w:val="ru-RU"/>
        </w:rPr>
        <w:t xml:space="preserve"> все теоретические сведения и определив критерии оценивания фреймворков, можно представить их сравнительную характеристику в виде трёх таблиц, описывающих разные группы характеристик.</w:t>
      </w:r>
    </w:p>
    <w:p>
      <w:pPr>
        <w:pStyle w:val="10"/>
        <w:spacing w:before="2"/>
        <w:ind w:left="0" w:leftChars="0" w:firstLine="720" w:firstLineChars="0"/>
        <w:rPr>
          <w:vertAlign w:val="baseline"/>
          <w:lang w:val="ru-RU"/>
        </w:rPr>
      </w:pPr>
      <w:r>
        <w:rPr>
          <w:lang w:val="ru-RU"/>
        </w:rPr>
        <w:t>Таблица</w:t>
      </w:r>
      <w:r>
        <w:rPr>
          <w:rFonts w:hint="default"/>
          <w:lang w:val="ru-RU"/>
        </w:rPr>
        <w:t xml:space="preserve"> 3.1 - сравнение функциональных характеристик фреймворков.</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vAlign w:val="top"/>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платформы</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биометрические данные</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фреймворка</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Доступные</w:t>
            </w:r>
            <w:r>
              <w:rPr>
                <w:rFonts w:hint="default"/>
                <w:b/>
                <w:bCs/>
                <w:sz w:val="22"/>
                <w:szCs w:val="22"/>
                <w:vertAlign w:val="baseline"/>
                <w:lang w:val="ru-RU"/>
              </w:rPr>
              <w:t xml:space="preserve"> модели сканеров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en-US"/>
              </w:rPr>
              <w:t>Windows, Mac OS X, Debian Linux</w:t>
            </w:r>
            <w:r>
              <w:rPr>
                <w:rFonts w:hint="default"/>
                <w:sz w:val="22"/>
                <w:szCs w:val="22"/>
                <w:vertAlign w:val="baseline"/>
                <w:lang w:val="ru-RU"/>
              </w:rPr>
              <w:t>.</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Фотография лица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Для использования </w:t>
            </w:r>
            <w:r>
              <w:rPr>
                <w:rFonts w:hint="default"/>
                <w:sz w:val="22"/>
                <w:szCs w:val="22"/>
                <w:vertAlign w:val="baseline"/>
                <w:lang w:val="en-US"/>
              </w:rPr>
              <w:t>OpenBR</w:t>
            </w:r>
            <w:r>
              <w:rPr>
                <w:rFonts w:hint="default"/>
                <w:sz w:val="22"/>
                <w:szCs w:val="22"/>
                <w:vertAlign w:val="baseline"/>
                <w:lang w:val="ru-RU"/>
              </w:rPr>
              <w:t xml:space="preserve">, его необходимо собрать с помощью </w:t>
            </w:r>
            <w:r>
              <w:rPr>
                <w:rFonts w:hint="default"/>
                <w:sz w:val="22"/>
                <w:szCs w:val="22"/>
                <w:vertAlign w:val="baseline"/>
                <w:lang w:val="en-US"/>
              </w:rPr>
              <w:t>CMake</w:t>
            </w:r>
            <w:r>
              <w:rPr>
                <w:rFonts w:hint="default"/>
                <w:sz w:val="22"/>
                <w:szCs w:val="22"/>
                <w:vertAlign w:val="baseline"/>
                <w:lang w:val="ru-RU"/>
              </w:rPr>
              <w:t xml:space="preserve">. Также необходимо наличие </w:t>
            </w:r>
            <w:r>
              <w:rPr>
                <w:rFonts w:hint="default"/>
                <w:sz w:val="22"/>
                <w:szCs w:val="22"/>
                <w:vertAlign w:val="baseline"/>
                <w:lang w:val="en-US"/>
              </w:rPr>
              <w:t>Qt</w:t>
            </w:r>
            <w:r>
              <w:rPr>
                <w:rFonts w:hint="default"/>
                <w:sz w:val="22"/>
                <w:szCs w:val="22"/>
                <w:vertAlign w:val="baseline"/>
                <w:lang w:val="ru-RU"/>
              </w:rPr>
              <w:t xml:space="preserve"> и </w:t>
            </w:r>
            <w:r>
              <w:rPr>
                <w:rFonts w:hint="default"/>
                <w:sz w:val="22"/>
                <w:szCs w:val="22"/>
                <w:vertAlign w:val="baseline"/>
                <w:lang w:val="en-US"/>
              </w:rPr>
              <w:t>OpenCV</w:t>
            </w:r>
            <w:r>
              <w:rPr>
                <w:rFonts w:hint="default"/>
                <w:sz w:val="22"/>
                <w:szCs w:val="22"/>
                <w:vertAlign w:val="baseline"/>
                <w:lang w:val="ru-RU"/>
              </w:rPr>
              <w:t xml:space="preserve"> при сборке.</w:t>
            </w:r>
          </w:p>
          <w:p>
            <w:pPr>
              <w:pStyle w:val="10"/>
              <w:spacing w:before="2" w:line="240" w:lineRule="auto"/>
              <w:ind w:left="0" w:leftChars="0" w:firstLine="0" w:firstLineChars="0"/>
              <w:jc w:val="left"/>
              <w:rPr>
                <w:rFonts w:hint="default"/>
                <w:sz w:val="22"/>
                <w:szCs w:val="22"/>
                <w:vertAlign w:val="baseline"/>
                <w:lang w:val="en-US"/>
              </w:rPr>
            </w:pPr>
            <w:r>
              <w:rPr>
                <w:rFonts w:hint="default"/>
                <w:sz w:val="22"/>
                <w:szCs w:val="22"/>
                <w:vertAlign w:val="baseline"/>
                <w:lang w:val="en-US"/>
              </w:rPr>
              <w:t>API</w:t>
            </w:r>
            <w:r>
              <w:rPr>
                <w:rFonts w:hint="default"/>
                <w:sz w:val="22"/>
                <w:szCs w:val="22"/>
                <w:vertAlign w:val="baseline"/>
                <w:lang w:val="ru-RU"/>
              </w:rPr>
              <w:t xml:space="preserve"> фреймворка доступен на языке </w:t>
            </w:r>
            <w:r>
              <w:rPr>
                <w:rFonts w:hint="default"/>
                <w:sz w:val="22"/>
                <w:szCs w:val="22"/>
                <w:vertAlign w:val="baseline"/>
                <w:lang w:val="en-US"/>
              </w:rPr>
              <w:t>C++</w:t>
            </w:r>
            <w:r>
              <w:rPr>
                <w:rFonts w:hint="default"/>
                <w:sz w:val="22"/>
                <w:szCs w:val="22"/>
                <w:vertAlign w:val="baseline"/>
                <w:lang w:val="ru-RU"/>
              </w:rPr>
              <w:t xml:space="preserve">, а также «обёртка», как её называют разработчики в официальной документации, в виде </w:t>
            </w:r>
            <w:r>
              <w:rPr>
                <w:rFonts w:hint="default"/>
                <w:sz w:val="22"/>
                <w:szCs w:val="22"/>
                <w:vertAlign w:val="baseline"/>
                <w:lang w:val="en-US"/>
              </w:rPr>
              <w:t>Python API.</w:t>
            </w:r>
          </w:p>
          <w:p>
            <w:pPr>
              <w:pStyle w:val="10"/>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Отладка фреймворка может производиться на устройстве разработчика, биометрические датчики не требуются.</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обработку лиц на любых фотографиях. Следовательно, он требует лишь фотографию, содержащую различимое лицо, а не специализированное оборудование.</w:t>
            </w:r>
          </w:p>
        </w:tc>
      </w:tr>
    </w:tbl>
    <w:p>
      <w:r>
        <w:br w:type="page"/>
      </w:r>
    </w:p>
    <w:p>
      <w:pPr>
        <w:rPr>
          <w:rFonts w:hint="default"/>
          <w:lang w:val="ru-RU"/>
        </w:rPr>
      </w:pPr>
      <w:r>
        <w:rPr>
          <w:rFonts w:hint="default"/>
          <w:lang w:val="ru-RU"/>
        </w:rPr>
        <w:t>Продолжение таблицы 3.1.</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Mac OS, Linux, Android, IOS</w:t>
            </w:r>
            <w:r>
              <w:rPr>
                <w:rFonts w:hint="default"/>
                <w:sz w:val="22"/>
                <w:szCs w:val="22"/>
                <w:vertAlign w:val="baseline"/>
                <w:lang w:val="ru-RU"/>
              </w:rPr>
              <w:t xml:space="preserve">, серверные конфигурации </w:t>
            </w:r>
            <w:r>
              <w:rPr>
                <w:rFonts w:hint="default"/>
                <w:sz w:val="22"/>
                <w:szCs w:val="22"/>
                <w:vertAlign w:val="baseline"/>
                <w:lang w:val="en-US"/>
              </w:rPr>
              <w:t xml:space="preserve">Microsoft </w:t>
            </w:r>
            <w:r>
              <w:rPr>
                <w:rFonts w:hint="default"/>
                <w:sz w:val="22"/>
                <w:szCs w:val="22"/>
                <w:vertAlign w:val="baseline"/>
                <w:lang w:val="ru-RU"/>
              </w:rPr>
              <w:t xml:space="preserve"> </w:t>
            </w:r>
            <w:r>
              <w:rPr>
                <w:rFonts w:hint="default"/>
                <w:sz w:val="22"/>
                <w:szCs w:val="22"/>
                <w:vertAlign w:val="baseline"/>
                <w:lang w:val="en-US"/>
              </w:rPr>
              <w:t>Linux</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Отпечаток пальца, радужная оболочка, лицо (фотография и 3</w:t>
            </w:r>
            <w:r>
              <w:rPr>
                <w:rFonts w:hint="default"/>
                <w:sz w:val="22"/>
                <w:szCs w:val="22"/>
                <w:vertAlign w:val="baseline"/>
                <w:lang w:val="en-US"/>
              </w:rPr>
              <w:t xml:space="preserve">D </w:t>
            </w:r>
            <w:r>
              <w:rPr>
                <w:rFonts w:hint="default"/>
                <w:sz w:val="22"/>
                <w:szCs w:val="22"/>
                <w:vertAlign w:val="baseline"/>
                <w:lang w:val="ru-RU"/>
              </w:rPr>
              <w:t>модель), голос, отпечаток ладони</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необходимо приобрести. Доступен пробный период в 30 дней.</w:t>
            </w:r>
          </w:p>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ru-RU"/>
              </w:rPr>
              <w:t xml:space="preserve">Поддерживаются следующие языки программирования: </w:t>
            </w:r>
            <w:r>
              <w:rPr>
                <w:rFonts w:hint="default"/>
                <w:sz w:val="22"/>
                <w:szCs w:val="22"/>
                <w:vertAlign w:val="baseline"/>
                <w:lang w:val="en-US"/>
              </w:rPr>
              <w:t>C#, C++, Java.</w:t>
            </w:r>
          </w:p>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Отладка приложения производится на целевой платформе с использованием требующихся биометрических датчиков.</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десятки камер, датчиков отпечатков пальцев и ладоней. Поддержка также включает в себя биометрические датчики в устройствах на </w:t>
            </w:r>
            <w:r>
              <w:rPr>
                <w:rFonts w:hint="default"/>
                <w:sz w:val="22"/>
                <w:szCs w:val="22"/>
                <w:vertAlign w:val="baseline"/>
                <w:lang w:val="en-US"/>
              </w:rPr>
              <w:t>Android</w:t>
            </w:r>
            <w:r>
              <w:rPr>
                <w:rFonts w:hint="default"/>
                <w:sz w:val="22"/>
                <w:szCs w:val="22"/>
                <w:vertAlign w:val="baseline"/>
                <w:lang w:val="ru-RU"/>
              </w:rPr>
              <w:t xml:space="preserve"> и </w:t>
            </w:r>
            <w:r>
              <w:rPr>
                <w:rFonts w:hint="default"/>
                <w:sz w:val="22"/>
                <w:szCs w:val="22"/>
                <w:vertAlign w:val="baseline"/>
                <w:lang w:val="en-US"/>
              </w:rPr>
              <w:t>IOS</w:t>
            </w:r>
            <w:r>
              <w:rPr>
                <w:rFonts w:hint="default"/>
                <w:sz w:val="22"/>
                <w:szCs w:val="22"/>
                <w:vertAlign w:val="baseline"/>
                <w:lang w:val="ru-RU"/>
              </w:rPr>
              <w:t xml:space="preserve"> без покупки дополнительного профессионального оборудования. Поддерживается любой микрофон для идентификации по голосу или идентификация по звуковому файлу, содержащему голос.</w:t>
            </w:r>
          </w:p>
        </w:tc>
      </w:tr>
    </w:tbl>
    <w:p>
      <w:r>
        <w:br w:type="page"/>
      </w:r>
    </w:p>
    <w:p>
      <w:pPr>
        <w:rPr>
          <w:rFonts w:hint="default"/>
          <w:lang w:val="ru-RU"/>
        </w:rPr>
      </w:pPr>
      <w:r>
        <w:rPr>
          <w:lang w:val="ru-RU"/>
        </w:rPr>
        <w:t>Продолжение</w:t>
      </w:r>
      <w:r>
        <w:rPr>
          <w:rFonts w:hint="default"/>
          <w:lang w:val="ru-RU"/>
        </w:rPr>
        <w:t xml:space="preserve"> таблицы 3.1.</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EMUI (</w:t>
            </w:r>
            <w:r>
              <w:rPr>
                <w:rFonts w:hint="default"/>
                <w:sz w:val="22"/>
                <w:szCs w:val="22"/>
                <w:vertAlign w:val="baseline"/>
                <w:lang w:val="ru-RU"/>
              </w:rPr>
              <w:t xml:space="preserve">смартфоны и планшеты </w:t>
            </w:r>
            <w:r>
              <w:rPr>
                <w:rFonts w:hint="default"/>
                <w:sz w:val="22"/>
                <w:szCs w:val="22"/>
                <w:vertAlign w:val="baseline"/>
                <w:lang w:val="en-US"/>
              </w:rPr>
              <w:t>Huawei)</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Отпечаток</w:t>
            </w:r>
            <w:r>
              <w:rPr>
                <w:rFonts w:hint="default"/>
                <w:sz w:val="22"/>
                <w:szCs w:val="22"/>
                <w:vertAlign w:val="baseline"/>
                <w:lang w:val="ru-RU"/>
              </w:rPr>
              <w:t xml:space="preserve"> пальца, лицо (фотография или 3</w:t>
            </w:r>
            <w:r>
              <w:rPr>
                <w:rFonts w:hint="default"/>
                <w:sz w:val="22"/>
                <w:szCs w:val="22"/>
                <w:vertAlign w:val="baseline"/>
                <w:lang w:val="en-US"/>
              </w:rPr>
              <w:t>D</w:t>
            </w:r>
            <w:r>
              <w:rPr>
                <w:rFonts w:hint="default"/>
                <w:sz w:val="22"/>
                <w:szCs w:val="22"/>
                <w:vertAlign w:val="baseline"/>
                <w:lang w:val="ru-RU"/>
              </w:rPr>
              <w:t xml:space="preserve"> модель)</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Для использования фреймворка необходимо завести аккаунт разработчика и приложения </w:t>
            </w:r>
            <w:r>
              <w:rPr>
                <w:rFonts w:hint="default"/>
                <w:sz w:val="22"/>
                <w:szCs w:val="22"/>
                <w:vertAlign w:val="baseline"/>
                <w:lang w:val="en-US"/>
              </w:rPr>
              <w:t>Huawei App Gallery</w:t>
            </w:r>
            <w:r>
              <w:rPr>
                <w:rFonts w:hint="default"/>
                <w:sz w:val="22"/>
                <w:szCs w:val="22"/>
                <w:vertAlign w:val="baseline"/>
                <w:lang w:val="ru-RU"/>
              </w:rPr>
              <w:t xml:space="preserve">, а затем скачать </w:t>
            </w:r>
            <w:r>
              <w:rPr>
                <w:rFonts w:hint="default"/>
                <w:sz w:val="22"/>
                <w:szCs w:val="22"/>
                <w:vertAlign w:val="baseline"/>
                <w:lang w:val="en-US"/>
              </w:rPr>
              <w:t>SDK</w:t>
            </w:r>
            <w:r>
              <w:rPr>
                <w:rFonts w:hint="default"/>
                <w:sz w:val="22"/>
                <w:szCs w:val="22"/>
                <w:vertAlign w:val="baseline"/>
                <w:lang w:val="ru-RU"/>
              </w:rPr>
              <w:t xml:space="preserve">. </w:t>
            </w:r>
            <w:r>
              <w:rPr>
                <w:rFonts w:hint="default"/>
                <w:sz w:val="22"/>
                <w:szCs w:val="22"/>
                <w:vertAlign w:val="baseline"/>
                <w:lang w:val="en-US"/>
              </w:rPr>
              <w:t>FIDO</w:t>
            </w:r>
            <w:r>
              <w:rPr>
                <w:rFonts w:hint="default"/>
                <w:sz w:val="22"/>
                <w:szCs w:val="22"/>
                <w:vertAlign w:val="baseline"/>
                <w:lang w:val="ru-RU"/>
              </w:rPr>
              <w:t xml:space="preserve"> использует онлайн сервис для идентификации и дополнительных кроссплатформенных возможностей, тогда как </w:t>
            </w:r>
            <w:r>
              <w:rPr>
                <w:rFonts w:hint="default"/>
                <w:sz w:val="22"/>
                <w:szCs w:val="22"/>
                <w:vertAlign w:val="baseline"/>
                <w:lang w:val="en-US"/>
              </w:rPr>
              <w:t>BioAuthn</w:t>
            </w:r>
            <w:r>
              <w:rPr>
                <w:rFonts w:hint="default"/>
                <w:sz w:val="22"/>
                <w:szCs w:val="22"/>
                <w:vertAlign w:val="baseline"/>
                <w:lang w:val="ru-RU"/>
              </w:rPr>
              <w:t xml:space="preserve"> позволяет использовать биометрические возможности устройства локально. Разработка доступна на самых популярных платформах, таких как: </w:t>
            </w:r>
            <w:r>
              <w:rPr>
                <w:rFonts w:hint="default"/>
                <w:sz w:val="22"/>
                <w:szCs w:val="22"/>
                <w:vertAlign w:val="baseline"/>
                <w:lang w:val="en-US"/>
              </w:rPr>
              <w:t>Java, Xamarin, Flutter</w:t>
            </w:r>
            <w:r>
              <w:rPr>
                <w:rFonts w:hint="default"/>
                <w:sz w:val="22"/>
                <w:szCs w:val="22"/>
                <w:vertAlign w:val="baseline"/>
                <w:lang w:val="ru-RU"/>
              </w:rPr>
              <w:t xml:space="preserve"> и т.д.</w:t>
            </w:r>
            <w:r>
              <w:rPr>
                <w:rFonts w:hint="default"/>
                <w:sz w:val="22"/>
                <w:szCs w:val="22"/>
                <w:vertAlign w:val="baseline"/>
                <w:lang w:val="en-US"/>
              </w:rPr>
              <w:t xml:space="preserve"> </w:t>
            </w:r>
            <w:r>
              <w:rPr>
                <w:rFonts w:hint="default"/>
                <w:sz w:val="22"/>
                <w:szCs w:val="22"/>
                <w:vertAlign w:val="baseline"/>
                <w:lang w:val="ru-RU"/>
              </w:rPr>
              <w:t xml:space="preserve">Отладка производится на мобильных устройствах </w:t>
            </w:r>
            <w:r>
              <w:rPr>
                <w:rFonts w:hint="default"/>
                <w:sz w:val="22"/>
                <w:szCs w:val="22"/>
                <w:vertAlign w:val="baseline"/>
                <w:lang w:val="en-US"/>
              </w:rPr>
              <w:t>Huawei.</w:t>
            </w:r>
            <w:r>
              <w:rPr>
                <w:rFonts w:hint="default"/>
                <w:sz w:val="22"/>
                <w:szCs w:val="22"/>
                <w:vertAlign w:val="baseline"/>
                <w:lang w:val="ru-RU"/>
              </w:rPr>
              <w:t xml:space="preserve"> Сложность конфигурации фреймворка и требование к настройке онлайн сервиса может оказаться довольно трудновыполнимым.</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поддерживает только датчики, встроенные в устройства </w:t>
            </w:r>
            <w:r>
              <w:rPr>
                <w:rFonts w:hint="default"/>
                <w:sz w:val="22"/>
                <w:szCs w:val="22"/>
                <w:vertAlign w:val="baseline"/>
                <w:lang w:val="en-US"/>
              </w:rPr>
              <w:t>Huawei.</w:t>
            </w:r>
            <w:r>
              <w:rPr>
                <w:rFonts w:hint="default"/>
                <w:sz w:val="22"/>
                <w:szCs w:val="22"/>
                <w:vertAlign w:val="baseline"/>
                <w:lang w:val="ru-RU"/>
              </w:rPr>
              <w:t xml:space="preserve"> Совместимость с 3</w:t>
            </w:r>
            <w:r>
              <w:rPr>
                <w:rFonts w:hint="default"/>
                <w:sz w:val="22"/>
                <w:szCs w:val="22"/>
                <w:vertAlign w:val="baseline"/>
                <w:lang w:val="en-US"/>
              </w:rPr>
              <w:t>D</w:t>
            </w:r>
            <w:r>
              <w:rPr>
                <w:rFonts w:hint="default"/>
                <w:sz w:val="22"/>
                <w:szCs w:val="22"/>
                <w:vertAlign w:val="baseline"/>
                <w:lang w:val="ru-RU"/>
              </w:rPr>
              <w:t xml:space="preserve"> распознаванием лица зависит от модели устройства.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 Biometric Authentication.</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One</w:t>
            </w:r>
            <w:r>
              <w:rPr>
                <w:rFonts w:hint="default"/>
                <w:sz w:val="22"/>
                <w:szCs w:val="22"/>
                <w:vertAlign w:val="baseline"/>
                <w:lang w:val="ru-RU"/>
              </w:rPr>
              <w:t xml:space="preserve"> </w:t>
            </w:r>
            <w:r>
              <w:rPr>
                <w:rFonts w:hint="default"/>
                <w:sz w:val="22"/>
                <w:szCs w:val="22"/>
                <w:vertAlign w:val="baseline"/>
                <w:lang w:val="en-US"/>
              </w:rPr>
              <w:t>UI (</w:t>
            </w:r>
            <w:r>
              <w:rPr>
                <w:rFonts w:hint="default"/>
                <w:sz w:val="22"/>
                <w:szCs w:val="22"/>
                <w:vertAlign w:val="baseline"/>
                <w:lang w:val="ru-RU"/>
              </w:rPr>
              <w:t xml:space="preserve">смартфоны и планшеты </w:t>
            </w:r>
            <w:r>
              <w:rPr>
                <w:rFonts w:hint="default"/>
                <w:sz w:val="22"/>
                <w:szCs w:val="22"/>
                <w:vertAlign w:val="baseline"/>
                <w:lang w:val="en-US"/>
              </w:rPr>
              <w:t>Samsung)</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Отпечаток</w:t>
            </w:r>
            <w:r>
              <w:rPr>
                <w:rFonts w:hint="default"/>
                <w:sz w:val="22"/>
                <w:szCs w:val="22"/>
                <w:vertAlign w:val="baseline"/>
                <w:lang w:val="ru-RU"/>
              </w:rPr>
              <w:t xml:space="preserve"> пальца, лицо, радужная оболочка глаза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sz w:val="22"/>
                <w:szCs w:val="22"/>
                <w:vertAlign w:val="baseline"/>
                <w:lang w:val="ru-RU"/>
              </w:rPr>
              <w:t>Для</w:t>
            </w:r>
            <w:r>
              <w:rPr>
                <w:rFonts w:hint="default"/>
                <w:sz w:val="22"/>
                <w:szCs w:val="22"/>
                <w:vertAlign w:val="baseline"/>
                <w:lang w:val="ru-RU"/>
              </w:rPr>
              <w:t xml:space="preserve"> использования фреймворка необходимо зарегистрировать аккаунт </w:t>
            </w:r>
            <w:r>
              <w:rPr>
                <w:rFonts w:hint="default"/>
                <w:sz w:val="22"/>
                <w:szCs w:val="22"/>
                <w:vertAlign w:val="baseline"/>
                <w:lang w:val="en-US"/>
              </w:rPr>
              <w:t>Samsung</w:t>
            </w:r>
            <w:r>
              <w:rPr>
                <w:rFonts w:hint="default"/>
                <w:sz w:val="22"/>
                <w:szCs w:val="22"/>
                <w:vertAlign w:val="baseline"/>
                <w:lang w:val="ru-RU"/>
              </w:rPr>
              <w:t xml:space="preserve"> и скачать </w:t>
            </w:r>
            <w:r>
              <w:rPr>
                <w:rFonts w:hint="default"/>
                <w:sz w:val="22"/>
                <w:szCs w:val="22"/>
                <w:vertAlign w:val="baseline"/>
                <w:lang w:val="en-US"/>
              </w:rPr>
              <w:t>Knox SDK.</w:t>
            </w:r>
            <w:r>
              <w:rPr>
                <w:rFonts w:hint="default"/>
                <w:sz w:val="22"/>
                <w:szCs w:val="22"/>
                <w:vertAlign w:val="baseline"/>
                <w:lang w:val="ru-RU"/>
              </w:rPr>
              <w:t xml:space="preserve"> Для программирования используется </w:t>
            </w:r>
            <w:r>
              <w:rPr>
                <w:rFonts w:hint="default"/>
                <w:sz w:val="22"/>
                <w:szCs w:val="22"/>
                <w:vertAlign w:val="baseline"/>
                <w:lang w:val="en-US"/>
              </w:rPr>
              <w:t>Java</w:t>
            </w:r>
            <w:r>
              <w:rPr>
                <w:rFonts w:hint="default"/>
                <w:sz w:val="22"/>
                <w:szCs w:val="22"/>
                <w:vertAlign w:val="baseline"/>
                <w:lang w:val="ru-RU"/>
              </w:rPr>
              <w:t xml:space="preserve"> и </w:t>
            </w:r>
            <w:r>
              <w:rPr>
                <w:rFonts w:hint="default"/>
                <w:sz w:val="22"/>
                <w:szCs w:val="22"/>
                <w:vertAlign w:val="baseline"/>
                <w:lang w:val="en-US"/>
              </w:rPr>
              <w:t xml:space="preserve">Android Studio. </w:t>
            </w:r>
            <w:r>
              <w:rPr>
                <w:rFonts w:hint="default"/>
                <w:sz w:val="22"/>
                <w:szCs w:val="22"/>
                <w:vertAlign w:val="baseline"/>
                <w:lang w:val="ru-RU"/>
              </w:rPr>
              <w:t xml:space="preserve">Отладка возможна только на устройствах </w:t>
            </w:r>
            <w:r>
              <w:rPr>
                <w:rFonts w:hint="default"/>
                <w:sz w:val="22"/>
                <w:szCs w:val="22"/>
                <w:vertAlign w:val="baseline"/>
                <w:lang w:val="en-US"/>
              </w:rPr>
              <w:t>Samsung.</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поддерживает только датчики, встроенные в устройства </w:t>
            </w:r>
            <w:r>
              <w:rPr>
                <w:rFonts w:hint="default"/>
                <w:sz w:val="22"/>
                <w:szCs w:val="22"/>
                <w:vertAlign w:val="baseline"/>
                <w:lang w:val="en-US"/>
              </w:rPr>
              <w:t>Samsung.</w:t>
            </w:r>
          </w:p>
        </w:tc>
      </w:tr>
    </w:tbl>
    <w:p>
      <w:r>
        <w:br w:type="page"/>
      </w:r>
    </w:p>
    <w:p>
      <w:pPr>
        <w:rPr>
          <w:rFonts w:hint="default"/>
          <w:lang w:val="ru-RU"/>
        </w:rPr>
      </w:pPr>
      <w:r>
        <w:rPr>
          <w:lang w:val="ru-RU"/>
        </w:rPr>
        <w:t>Продолжение</w:t>
      </w:r>
      <w:r>
        <w:rPr>
          <w:rFonts w:hint="default"/>
          <w:lang w:val="ru-RU"/>
        </w:rPr>
        <w:t xml:space="preserve"> таблицы 3.1.</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iOS, iPadOS, macOS, Mac</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Отпечаток</w:t>
            </w:r>
            <w:r>
              <w:rPr>
                <w:rFonts w:hint="default"/>
                <w:sz w:val="22"/>
                <w:szCs w:val="22"/>
                <w:vertAlign w:val="baseline"/>
                <w:lang w:val="ru-RU"/>
              </w:rPr>
              <w:t xml:space="preserve"> пальца, 3</w:t>
            </w:r>
            <w:r>
              <w:rPr>
                <w:rFonts w:hint="default"/>
                <w:sz w:val="22"/>
                <w:szCs w:val="22"/>
                <w:vertAlign w:val="baseline"/>
                <w:lang w:val="en-US"/>
              </w:rPr>
              <w:t xml:space="preserve">D </w:t>
            </w:r>
            <w:r>
              <w:rPr>
                <w:rFonts w:hint="default"/>
                <w:sz w:val="22"/>
                <w:szCs w:val="22"/>
                <w:vertAlign w:val="baseline"/>
                <w:lang w:val="ru-RU"/>
              </w:rPr>
              <w:t>модель лица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встроен в </w:t>
            </w:r>
            <w:r>
              <w:rPr>
                <w:rFonts w:hint="default"/>
                <w:sz w:val="22"/>
                <w:szCs w:val="22"/>
                <w:vertAlign w:val="baseline"/>
                <w:lang w:val="en-US"/>
              </w:rPr>
              <w:t>SDK</w:t>
            </w:r>
            <w:r>
              <w:rPr>
                <w:rFonts w:hint="default"/>
                <w:sz w:val="22"/>
                <w:szCs w:val="22"/>
                <w:vertAlign w:val="baseline"/>
                <w:lang w:val="ru-RU"/>
              </w:rPr>
              <w:t xml:space="preserve"> </w:t>
            </w:r>
            <w:r>
              <w:rPr>
                <w:rFonts w:hint="default"/>
                <w:sz w:val="22"/>
                <w:szCs w:val="22"/>
                <w:vertAlign w:val="baseline"/>
                <w:lang w:val="en-US"/>
              </w:rPr>
              <w:t>Apple</w:t>
            </w:r>
            <w:r>
              <w:rPr>
                <w:rFonts w:hint="default"/>
                <w:sz w:val="22"/>
                <w:szCs w:val="22"/>
                <w:vertAlign w:val="baseline"/>
                <w:lang w:val="ru-RU"/>
              </w:rPr>
              <w:t xml:space="preserve">, разработанный </w:t>
            </w:r>
            <w:r>
              <w:rPr>
                <w:rFonts w:hint="default"/>
                <w:sz w:val="22"/>
                <w:szCs w:val="22"/>
                <w:vertAlign w:val="baseline"/>
                <w:lang w:val="en-US"/>
              </w:rPr>
              <w:t>Apple</w:t>
            </w:r>
            <w:r>
              <w:rPr>
                <w:rFonts w:hint="default"/>
                <w:sz w:val="22"/>
                <w:szCs w:val="22"/>
                <w:vertAlign w:val="baseline"/>
                <w:lang w:val="ru-RU"/>
              </w:rPr>
              <w:t xml:space="preserve"> и использующий язык </w:t>
            </w:r>
            <w:r>
              <w:rPr>
                <w:rFonts w:hint="default"/>
                <w:sz w:val="22"/>
                <w:szCs w:val="22"/>
                <w:vertAlign w:val="baseline"/>
                <w:lang w:val="en-US"/>
              </w:rPr>
              <w:t>Swift</w:t>
            </w:r>
            <w:r>
              <w:rPr>
                <w:rFonts w:hint="default"/>
                <w:sz w:val="22"/>
                <w:szCs w:val="22"/>
                <w:vertAlign w:val="baseline"/>
                <w:lang w:val="ru-RU"/>
              </w:rPr>
              <w:t xml:space="preserve"> и </w:t>
            </w:r>
            <w:r>
              <w:rPr>
                <w:rFonts w:hint="default"/>
                <w:sz w:val="22"/>
                <w:szCs w:val="22"/>
                <w:vertAlign w:val="baseline"/>
                <w:lang w:val="en-US"/>
              </w:rPr>
              <w:t xml:space="preserve">Objective-C. </w:t>
            </w:r>
            <w:r>
              <w:rPr>
                <w:rFonts w:hint="default"/>
                <w:sz w:val="22"/>
                <w:szCs w:val="22"/>
                <w:vertAlign w:val="baseline"/>
                <w:lang w:val="ru-RU"/>
              </w:rPr>
              <w:t xml:space="preserve">Официально фреймворк доступен только для разработки на компьютерах </w:t>
            </w:r>
            <w:r>
              <w:rPr>
                <w:rFonts w:hint="default"/>
                <w:sz w:val="22"/>
                <w:szCs w:val="22"/>
                <w:vertAlign w:val="baseline"/>
                <w:lang w:val="en-US"/>
              </w:rPr>
              <w:t xml:space="preserve">Apple, </w:t>
            </w:r>
            <w:r>
              <w:rPr>
                <w:rFonts w:hint="default"/>
                <w:sz w:val="22"/>
                <w:szCs w:val="22"/>
                <w:vertAlign w:val="baseline"/>
                <w:lang w:val="ru-RU"/>
              </w:rPr>
              <w:t>но существуют возможности использования на кроссплатформенных фреймворках (</w:t>
            </w:r>
            <w:r>
              <w:rPr>
                <w:rFonts w:hint="default"/>
                <w:sz w:val="22"/>
                <w:szCs w:val="22"/>
                <w:vertAlign w:val="baseline"/>
                <w:lang w:val="en-US"/>
              </w:rPr>
              <w:t>Flutter, React Native</w:t>
            </w:r>
            <w:r>
              <w:rPr>
                <w:rFonts w:hint="default"/>
                <w:sz w:val="22"/>
                <w:szCs w:val="22"/>
                <w:vertAlign w:val="baseline"/>
                <w:lang w:val="ru-RU"/>
              </w:rPr>
              <w:t xml:space="preserve">, </w:t>
            </w:r>
            <w:r>
              <w:rPr>
                <w:rFonts w:hint="default"/>
                <w:sz w:val="22"/>
                <w:szCs w:val="22"/>
                <w:vertAlign w:val="baseline"/>
                <w:lang w:val="en-US"/>
              </w:rPr>
              <w:t>Hybrid</w:t>
            </w:r>
            <w:r>
              <w:rPr>
                <w:rFonts w:hint="default"/>
                <w:sz w:val="22"/>
                <w:szCs w:val="22"/>
                <w:vertAlign w:val="baseline"/>
                <w:lang w:val="ru-RU"/>
              </w:rPr>
              <w:t xml:space="preserve"> и т.д.). Для скачивания фреймворка необходимо зарегистрировать аккаунт разработчика </w:t>
            </w:r>
            <w:r>
              <w:rPr>
                <w:rFonts w:hint="default"/>
                <w:sz w:val="22"/>
                <w:szCs w:val="22"/>
                <w:vertAlign w:val="baseline"/>
                <w:lang w:val="en-US"/>
              </w:rPr>
              <w:t>Apple</w:t>
            </w:r>
            <w:r>
              <w:rPr>
                <w:rFonts w:hint="default"/>
                <w:sz w:val="22"/>
                <w:szCs w:val="22"/>
                <w:vertAlign w:val="baseline"/>
                <w:lang w:val="ru-RU"/>
              </w:rPr>
              <w:t>. Который, впрочем, все равно потребуется для публикации приложения.</w:t>
            </w:r>
            <w:r>
              <w:rPr>
                <w:rFonts w:hint="default"/>
                <w:sz w:val="22"/>
                <w:szCs w:val="22"/>
                <w:vertAlign w:val="baseline"/>
                <w:lang w:val="en-US"/>
              </w:rPr>
              <w:t xml:space="preserve"> </w:t>
            </w:r>
            <w:r>
              <w:rPr>
                <w:rFonts w:hint="default"/>
                <w:sz w:val="22"/>
                <w:szCs w:val="22"/>
                <w:vertAlign w:val="baseline"/>
                <w:lang w:val="ru-RU"/>
              </w:rPr>
              <w:t xml:space="preserve">Существуют неофициальные порты на кроссплатформенные фреймворки вроде </w:t>
            </w:r>
            <w:r>
              <w:rPr>
                <w:rFonts w:hint="default"/>
                <w:sz w:val="22"/>
                <w:szCs w:val="22"/>
                <w:vertAlign w:val="baseline"/>
                <w:lang w:val="en-US"/>
              </w:rPr>
              <w:t>Flutter.</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только датчики, встроенные в устройства </w:t>
            </w:r>
            <w:r>
              <w:rPr>
                <w:rFonts w:hint="default"/>
                <w:sz w:val="22"/>
                <w:szCs w:val="22"/>
                <w:vertAlign w:val="baseline"/>
                <w:lang w:val="en-US"/>
              </w:rPr>
              <w:t>Apple.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en-US"/>
              </w:rPr>
              <w:t>Android 9+</w:t>
            </w:r>
            <w:r>
              <w:rPr>
                <w:rFonts w:hint="default"/>
                <w:sz w:val="22"/>
                <w:szCs w:val="22"/>
                <w:vertAlign w:val="baseline"/>
                <w:lang w:val="ru-RU"/>
              </w:rPr>
              <w:t xml:space="preserve"> (смартфоны и планшеты)</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Отпечаток пальца, лицо (фотография или </w:t>
            </w:r>
            <w:r>
              <w:rPr>
                <w:rFonts w:hint="default"/>
                <w:sz w:val="22"/>
                <w:szCs w:val="22"/>
                <w:vertAlign w:val="baseline"/>
                <w:lang w:val="en-US"/>
              </w:rPr>
              <w:t>3D</w:t>
            </w:r>
            <w:r>
              <w:rPr>
                <w:rFonts w:hint="default"/>
                <w:sz w:val="22"/>
                <w:szCs w:val="22"/>
                <w:vertAlign w:val="baseline"/>
                <w:lang w:val="ru-RU"/>
              </w:rPr>
              <w:t xml:space="preserve"> модель), радужная оболочка глаза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Для</w:t>
            </w:r>
            <w:r>
              <w:rPr>
                <w:rFonts w:hint="default"/>
                <w:sz w:val="22"/>
                <w:szCs w:val="22"/>
                <w:vertAlign w:val="baseline"/>
                <w:lang w:val="ru-RU"/>
              </w:rPr>
              <w:t xml:space="preserve"> использования фреймворка нужно установить его в </w:t>
            </w:r>
            <w:r>
              <w:rPr>
                <w:rFonts w:hint="default"/>
                <w:sz w:val="22"/>
                <w:szCs w:val="22"/>
                <w:vertAlign w:val="baseline"/>
                <w:lang w:val="en-US"/>
              </w:rPr>
              <w:t>Android Studio</w:t>
            </w:r>
            <w:r>
              <w:rPr>
                <w:rFonts w:hint="default"/>
                <w:sz w:val="22"/>
                <w:szCs w:val="22"/>
                <w:vertAlign w:val="baseline"/>
                <w:lang w:val="ru-RU"/>
              </w:rPr>
              <w:t xml:space="preserve"> или использовать другие кроссплатформенные фреймворки. Разработка доступна на множестве языков, соответствующих фреймворкам для разработки приложений: </w:t>
            </w:r>
            <w:r>
              <w:rPr>
                <w:rFonts w:hint="default"/>
                <w:sz w:val="22"/>
                <w:szCs w:val="22"/>
                <w:vertAlign w:val="baseline"/>
                <w:lang w:val="en-US"/>
              </w:rPr>
              <w:t>Java, Kotlin, Dart, Flutter</w:t>
            </w:r>
            <w:r>
              <w:rPr>
                <w:rFonts w:hint="default"/>
                <w:sz w:val="22"/>
                <w:szCs w:val="22"/>
                <w:vertAlign w:val="baseline"/>
                <w:lang w:val="ru-RU"/>
              </w:rPr>
              <w:t xml:space="preserve">, </w:t>
            </w:r>
            <w:r>
              <w:rPr>
                <w:rFonts w:hint="default"/>
                <w:sz w:val="22"/>
                <w:szCs w:val="22"/>
                <w:vertAlign w:val="baseline"/>
                <w:lang w:val="en-US"/>
              </w:rPr>
              <w:t>JavaScript</w:t>
            </w:r>
            <w:r>
              <w:rPr>
                <w:rFonts w:hint="default"/>
                <w:sz w:val="22"/>
                <w:szCs w:val="22"/>
                <w:vertAlign w:val="baseline"/>
                <w:lang w:val="ru-RU"/>
              </w:rPr>
              <w:t xml:space="preserve"> и другие.</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поддерживает камеры устройств и самые распространённые биометрические датчики в них: сканер отпечатка, сканер радужной оболочки глаза, </w:t>
            </w:r>
            <w:r>
              <w:rPr>
                <w:rFonts w:hint="default"/>
                <w:sz w:val="22"/>
                <w:szCs w:val="22"/>
                <w:vertAlign w:val="baseline"/>
                <w:lang w:val="en-US"/>
              </w:rPr>
              <w:t>3D</w:t>
            </w:r>
            <w:r>
              <w:rPr>
                <w:rFonts w:hint="default"/>
                <w:sz w:val="22"/>
                <w:szCs w:val="22"/>
                <w:vertAlign w:val="baseline"/>
                <w:lang w:val="ru-RU"/>
              </w:rPr>
              <w:t xml:space="preserve"> сканеры. Совместимость фреймворка с данными технологиями сильно зависит от производителя устройства.</w:t>
            </w:r>
          </w:p>
        </w:tc>
      </w:tr>
    </w:tbl>
    <w:p>
      <w:r>
        <w:br w:type="page"/>
      </w:r>
    </w:p>
    <w:p>
      <w:pPr>
        <w:rPr>
          <w:rFonts w:hint="default"/>
          <w:lang w:val="ru-RU"/>
        </w:rPr>
      </w:pPr>
      <w:r>
        <w:rPr>
          <w:lang w:val="ru-RU"/>
        </w:rPr>
        <w:t>Продолжение</w:t>
      </w:r>
      <w:r>
        <w:rPr>
          <w:rFonts w:hint="default"/>
          <w:lang w:val="ru-RU"/>
        </w:rPr>
        <w:t xml:space="preserve"> таблицы 3.1.</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1667"/>
        <w:gridCol w:w="1846"/>
        <w:gridCol w:w="2537"/>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840"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ru-RU"/>
              </w:rPr>
              <w:t xml:space="preserve">Начиная с </w:t>
            </w:r>
            <w:r>
              <w:rPr>
                <w:rFonts w:hint="default"/>
                <w:sz w:val="22"/>
                <w:szCs w:val="22"/>
                <w:vertAlign w:val="baseline"/>
                <w:lang w:val="en-US"/>
              </w:rPr>
              <w:t xml:space="preserve">Windows Server 2008 R2 </w:t>
            </w:r>
            <w:r>
              <w:rPr>
                <w:rFonts w:hint="default"/>
                <w:sz w:val="22"/>
                <w:szCs w:val="22"/>
                <w:vertAlign w:val="baseline"/>
                <w:lang w:val="ru-RU"/>
              </w:rPr>
              <w:t xml:space="preserve">и </w:t>
            </w:r>
            <w:r>
              <w:rPr>
                <w:rFonts w:hint="default"/>
                <w:sz w:val="22"/>
                <w:szCs w:val="22"/>
                <w:vertAlign w:val="baseline"/>
                <w:lang w:val="en-US"/>
              </w:rPr>
              <w:t>Windows 7</w:t>
            </w:r>
            <w:r>
              <w:rPr>
                <w:rFonts w:hint="default"/>
                <w:sz w:val="22"/>
                <w:szCs w:val="22"/>
                <w:vertAlign w:val="baseline"/>
                <w:lang w:val="ru-RU"/>
              </w:rPr>
              <w:t xml:space="preserve">, а также устройства, поддерживающие </w:t>
            </w:r>
            <w:r>
              <w:rPr>
                <w:rFonts w:hint="default"/>
                <w:sz w:val="22"/>
                <w:szCs w:val="22"/>
                <w:vertAlign w:val="baseline"/>
                <w:lang w:val="en-US"/>
              </w:rPr>
              <w:t>Windows Hello.</w:t>
            </w:r>
          </w:p>
        </w:tc>
        <w:tc>
          <w:tcPr>
            <w:tcW w:w="931"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Отпечаток пальца, лицо модель или фотография), радужная оболочка глаза.</w:t>
            </w:r>
          </w:p>
        </w:tc>
        <w:tc>
          <w:tcPr>
            <w:tcW w:w="1279"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sz w:val="22"/>
                <w:szCs w:val="22"/>
                <w:vertAlign w:val="baseline"/>
                <w:lang w:val="ru-RU"/>
              </w:rPr>
              <w:t>Официальная</w:t>
            </w:r>
            <w:r>
              <w:rPr>
                <w:rFonts w:hint="default"/>
                <w:sz w:val="22"/>
                <w:szCs w:val="22"/>
                <w:vertAlign w:val="baseline"/>
                <w:lang w:val="ru-RU"/>
              </w:rPr>
              <w:t xml:space="preserve"> документация описывает использование биометрических функций только в</w:t>
            </w:r>
            <w:r>
              <w:rPr>
                <w:rFonts w:hint="default"/>
                <w:sz w:val="22"/>
                <w:szCs w:val="22"/>
                <w:vertAlign w:val="baseline"/>
                <w:lang w:val="en-US"/>
              </w:rPr>
              <w:t xml:space="preserve"> UWP. </w:t>
            </w:r>
            <w:r>
              <w:rPr>
                <w:rFonts w:hint="default"/>
                <w:sz w:val="22"/>
                <w:szCs w:val="22"/>
                <w:vertAlign w:val="baseline"/>
                <w:lang w:val="ru-RU"/>
              </w:rPr>
              <w:t xml:space="preserve">Доступны языки </w:t>
            </w:r>
            <w:r>
              <w:rPr>
                <w:rFonts w:hint="default"/>
                <w:sz w:val="22"/>
                <w:szCs w:val="22"/>
                <w:vertAlign w:val="baseline"/>
                <w:lang w:val="en-US"/>
              </w:rPr>
              <w:t xml:space="preserve">C, C++ </w:t>
            </w:r>
            <w:r>
              <w:rPr>
                <w:rFonts w:hint="default"/>
                <w:sz w:val="22"/>
                <w:szCs w:val="22"/>
                <w:vertAlign w:val="baseline"/>
                <w:lang w:val="ru-RU"/>
              </w:rPr>
              <w:t xml:space="preserve">и </w:t>
            </w:r>
            <w:r>
              <w:rPr>
                <w:rFonts w:hint="default"/>
                <w:sz w:val="22"/>
                <w:szCs w:val="22"/>
                <w:vertAlign w:val="baseline"/>
                <w:lang w:val="en-US"/>
              </w:rPr>
              <w:t>C#.</w:t>
            </w:r>
          </w:p>
        </w:tc>
        <w:tc>
          <w:tcPr>
            <w:tcW w:w="105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поддерживает биометрические устройства, встроенные в компьютер под управлением </w:t>
            </w:r>
            <w:r>
              <w:rPr>
                <w:rFonts w:hint="default"/>
                <w:sz w:val="22"/>
                <w:szCs w:val="22"/>
                <w:vertAlign w:val="baseline"/>
                <w:lang w:val="en-US"/>
              </w:rPr>
              <w:t>Windows.</w:t>
            </w:r>
          </w:p>
        </w:tc>
      </w:tr>
    </w:tbl>
    <w:p>
      <w:pPr>
        <w:ind w:left="0" w:leftChars="0" w:firstLine="0" w:firstLineChars="0"/>
      </w:pPr>
    </w:p>
    <w:p>
      <w:pPr>
        <w:pStyle w:val="10"/>
        <w:spacing w:before="2"/>
        <w:ind w:left="0" w:leftChars="0" w:firstLine="720" w:firstLineChars="0"/>
        <w:rPr>
          <w:vertAlign w:val="baseline"/>
          <w:lang w:val="ru-RU"/>
        </w:rPr>
      </w:pPr>
      <w:r>
        <w:rPr>
          <w:lang w:val="ru-RU"/>
        </w:rPr>
        <w:t>Таблица</w:t>
      </w:r>
      <w:r>
        <w:rPr>
          <w:rFonts w:hint="default"/>
          <w:lang w:val="ru-RU"/>
        </w:rPr>
        <w:t xml:space="preserve"> 3.2 - сравнение уровня поддержки документации фреймворков.</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3380"/>
        <w:gridCol w:w="4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vAlign w:val="top"/>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705"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Качество документации</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Доступность</w:t>
            </w:r>
            <w:r>
              <w:rPr>
                <w:rFonts w:hint="default"/>
                <w:b/>
                <w:bCs/>
                <w:sz w:val="22"/>
                <w:szCs w:val="22"/>
                <w:vertAlign w:val="baseline"/>
                <w:lang w:val="ru-RU"/>
              </w:rPr>
              <w:t xml:space="preserve"> документации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705" w:type="pct"/>
            <w:tcBorders>
              <w:top w:val="single" w:color="auto" w:sz="4" w:space="0"/>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проекта покрывает все возможности фреймворка, включает в себя небольшое пошаговых учебников, подробное описание функций </w:t>
            </w:r>
            <w:r>
              <w:rPr>
                <w:rFonts w:hint="default"/>
                <w:sz w:val="22"/>
                <w:szCs w:val="22"/>
                <w:vertAlign w:val="baseline"/>
                <w:lang w:val="en-US"/>
              </w:rPr>
              <w:t>API</w:t>
            </w:r>
            <w:r>
              <w:rPr>
                <w:rFonts w:hint="default"/>
                <w:sz w:val="22"/>
                <w:szCs w:val="22"/>
                <w:vertAlign w:val="baseline"/>
                <w:lang w:val="ru-RU"/>
              </w:rPr>
              <w:t>, готовые примеры программ, руководство по установке фреймворка и всех его зависимостей с нуля. Документация содержит пояснительные изображения.</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доступна только на английском языке. Имеется онлайн версия, а оффлайн документация включена в открытый репозиторий </w:t>
            </w:r>
            <w:r>
              <w:rPr>
                <w:rFonts w:hint="default"/>
                <w:sz w:val="22"/>
                <w:szCs w:val="22"/>
                <w:vertAlign w:val="baseline"/>
                <w:lang w:val="en-US"/>
              </w:rPr>
              <w:t>GitHub,</w:t>
            </w:r>
            <w:r>
              <w:rPr>
                <w:rFonts w:hint="default"/>
                <w:sz w:val="22"/>
                <w:szCs w:val="22"/>
                <w:vertAlign w:val="baseline"/>
                <w:lang w:val="ru-RU"/>
              </w:rPr>
              <w:t xml:space="preserve"> так что при установке фреймворка она в любом случае будет доступна в виде </w:t>
            </w:r>
            <w:r>
              <w:rPr>
                <w:rFonts w:hint="default"/>
                <w:sz w:val="22"/>
                <w:szCs w:val="22"/>
                <w:vertAlign w:val="baseline"/>
                <w:lang w:val="en-US"/>
              </w:rPr>
              <w:t>.md</w:t>
            </w:r>
            <w:r>
              <w:rPr>
                <w:rFonts w:hint="default"/>
                <w:sz w:val="22"/>
                <w:szCs w:val="22"/>
                <w:vertAlign w:val="baseline"/>
                <w:lang w:val="ru-RU"/>
              </w:rPr>
              <w:t xml:space="preserve"> файлов.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Документация фреймворка насчитывает 2859 страниц с подробным описанием всех аспектов работы фреймворка, изображениями, примерами на разных языках программирования, описанием конфигурации баз данных </w:t>
            </w:r>
            <w:r>
              <w:rPr>
                <w:rFonts w:hint="default"/>
                <w:sz w:val="22"/>
                <w:szCs w:val="22"/>
                <w:vertAlign w:val="baseline"/>
                <w:lang w:val="en-US"/>
              </w:rPr>
              <w:t xml:space="preserve">MS SQL Server, MySQL, Oracle, PostgreSQL, SQLite. </w:t>
            </w:r>
            <w:r>
              <w:rPr>
                <w:rFonts w:hint="default"/>
                <w:sz w:val="22"/>
                <w:szCs w:val="22"/>
                <w:vertAlign w:val="baseline"/>
                <w:lang w:val="ru-RU"/>
              </w:rPr>
              <w:t>Нужно отметить полноту документации и удобство ориентирования по ней, а также наличие множества обучающих разделов.</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только на английском языке. Файл документации хранится в </w:t>
            </w:r>
            <w:r>
              <w:rPr>
                <w:rFonts w:hint="default"/>
                <w:sz w:val="22"/>
                <w:szCs w:val="22"/>
                <w:vertAlign w:val="baseline"/>
                <w:lang w:val="en-US"/>
              </w:rPr>
              <w:t>PDF</w:t>
            </w:r>
            <w:r>
              <w:rPr>
                <w:rFonts w:hint="default"/>
                <w:sz w:val="22"/>
                <w:szCs w:val="22"/>
                <w:vertAlign w:val="baseline"/>
                <w:lang w:val="ru-RU"/>
              </w:rPr>
              <w:t xml:space="preserve"> формате и доступен для скачивания.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Huawei FIDO BioAuthn</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содержит руководство по всем этапам разработки приложения с биометрией и видеоролики, обозревающие возможности фреймворка. Доступен форум разработчиков. Стоит отметить некоторые ошибки в переводе обучающих статей на английский с китайского.</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sz w:val="22"/>
                <w:szCs w:val="22"/>
                <w:vertAlign w:val="baseline"/>
                <w:lang w:val="ru-RU"/>
              </w:rPr>
              <w:t>Документация</w:t>
            </w:r>
            <w:r>
              <w:rPr>
                <w:rFonts w:hint="default"/>
                <w:sz w:val="22"/>
                <w:szCs w:val="22"/>
                <w:vertAlign w:val="baseline"/>
                <w:lang w:val="ru-RU"/>
              </w:rPr>
              <w:t xml:space="preserve"> доступна онлайн на 8 языках. Русский недоступен.</w:t>
            </w:r>
          </w:p>
        </w:tc>
      </w:tr>
    </w:tbl>
    <w:p>
      <w:r>
        <w:br w:type="page"/>
      </w:r>
    </w:p>
    <w:p>
      <w:pPr>
        <w:rPr>
          <w:rFonts w:hint="default"/>
          <w:lang w:val="ru-RU"/>
        </w:rPr>
      </w:pPr>
      <w:r>
        <w:rPr>
          <w:lang w:val="ru-RU"/>
        </w:rPr>
        <w:t>Продолжение</w:t>
      </w:r>
      <w:r>
        <w:rPr>
          <w:rFonts w:hint="default"/>
          <w:lang w:val="ru-RU"/>
        </w:rPr>
        <w:t xml:space="preserve"> таблицы 3.2.</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3380"/>
        <w:gridCol w:w="4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Доступен форум разработчиков. Ориентирование в документации удобно за счёт многостраничного интерфейса, списка классов. Содержит примеры использования классов.</w:t>
            </w:r>
            <w:r>
              <w:rPr>
                <w:rFonts w:hint="default"/>
                <w:sz w:val="22"/>
                <w:szCs w:val="22"/>
                <w:vertAlign w:val="baseline"/>
                <w:lang w:val="en-US"/>
              </w:rPr>
              <w:t xml:space="preserve"> </w:t>
            </w:r>
            <w:r>
              <w:rPr>
                <w:rFonts w:hint="default"/>
                <w:sz w:val="22"/>
                <w:szCs w:val="22"/>
                <w:vertAlign w:val="baseline"/>
                <w:lang w:val="ru-RU"/>
              </w:rPr>
              <w:t>Не содержит полного руководства по внедрению. Встречаются неработающие ссылки.</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Документация доступна онлайн на 7 языках. Русский недоступен.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относительно простой за счёт монолитности дизайнерских решений </w:t>
            </w:r>
            <w:r>
              <w:rPr>
                <w:rFonts w:hint="default"/>
                <w:sz w:val="22"/>
                <w:szCs w:val="22"/>
                <w:vertAlign w:val="baseline"/>
                <w:lang w:val="en-US"/>
              </w:rPr>
              <w:t xml:space="preserve">Apple. </w:t>
            </w:r>
            <w:r>
              <w:rPr>
                <w:rFonts w:hint="default"/>
                <w:sz w:val="22"/>
                <w:szCs w:val="22"/>
                <w:vertAlign w:val="baseline"/>
                <w:lang w:val="ru-RU"/>
              </w:rPr>
              <w:t xml:space="preserve">Примеры приведены на языках </w:t>
            </w:r>
            <w:r>
              <w:rPr>
                <w:rFonts w:hint="default"/>
                <w:sz w:val="22"/>
                <w:szCs w:val="22"/>
                <w:vertAlign w:val="baseline"/>
                <w:lang w:val="en-US"/>
              </w:rPr>
              <w:t xml:space="preserve">Swift </w:t>
            </w:r>
            <w:r>
              <w:rPr>
                <w:rFonts w:hint="default"/>
                <w:sz w:val="22"/>
                <w:szCs w:val="22"/>
                <w:vertAlign w:val="baseline"/>
                <w:lang w:val="ru-RU"/>
              </w:rPr>
              <w:t xml:space="preserve">и </w:t>
            </w:r>
            <w:r>
              <w:rPr>
                <w:rFonts w:hint="default"/>
                <w:sz w:val="22"/>
                <w:szCs w:val="22"/>
                <w:vertAlign w:val="baseline"/>
                <w:lang w:val="en-US"/>
              </w:rPr>
              <w:t>Objective-C.</w:t>
            </w:r>
            <w:r>
              <w:rPr>
                <w:rFonts w:hint="default"/>
                <w:sz w:val="22"/>
                <w:szCs w:val="22"/>
                <w:vertAlign w:val="baseline"/>
                <w:lang w:val="ru-RU"/>
              </w:rPr>
              <w:t xml:space="preserve"> Ориентирование по </w:t>
            </w:r>
            <w:r>
              <w:rPr>
                <w:rFonts w:hint="default"/>
                <w:sz w:val="22"/>
                <w:szCs w:val="22"/>
                <w:vertAlign w:val="baseline"/>
                <w:lang w:val="en-US"/>
              </w:rPr>
              <w:t>API</w:t>
            </w:r>
            <w:r>
              <w:rPr>
                <w:rFonts w:hint="default"/>
                <w:sz w:val="22"/>
                <w:szCs w:val="22"/>
                <w:vertAlign w:val="baseline"/>
                <w:lang w:val="ru-RU"/>
              </w:rPr>
              <w:t xml:space="preserve"> пошаговое и больше опирается на готовые программные решения, нежели на описание инструментов для реализации, что должно позволить ускорить разработку и исключить ошибки в разработке. Компоненты классов отсортированы по назначению. Отдельное внимание уделяется оповещению разработчиков об изменении документации.</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только на английском языке.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705" w:type="pct"/>
            <w:tcBorders>
              <w:left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Документация размещена на глобальной платформе, которая также имеет форум, множество примеров проектов и обучающие видеоролики.</w:t>
            </w:r>
            <w:r>
              <w:rPr>
                <w:rFonts w:hint="default"/>
                <w:sz w:val="22"/>
                <w:szCs w:val="22"/>
                <w:vertAlign w:val="baseline"/>
                <w:lang w:val="en-US"/>
              </w:rPr>
              <w:t xml:space="preserve"> </w:t>
            </w:r>
            <w:r>
              <w:rPr>
                <w:rFonts w:hint="default"/>
                <w:sz w:val="22"/>
                <w:szCs w:val="22"/>
                <w:vertAlign w:val="baseline"/>
                <w:lang w:val="ru-RU"/>
              </w:rPr>
              <w:t xml:space="preserve">Примеры кода размещены на языках </w:t>
            </w:r>
            <w:r>
              <w:rPr>
                <w:rFonts w:hint="default"/>
                <w:sz w:val="22"/>
                <w:szCs w:val="22"/>
                <w:vertAlign w:val="baseline"/>
                <w:lang w:val="en-US"/>
              </w:rPr>
              <w:t xml:space="preserve">Java </w:t>
            </w:r>
            <w:r>
              <w:rPr>
                <w:rFonts w:hint="default"/>
                <w:sz w:val="22"/>
                <w:szCs w:val="22"/>
                <w:vertAlign w:val="baseline"/>
                <w:lang w:val="ru-RU"/>
              </w:rPr>
              <w:t xml:space="preserve">и </w:t>
            </w:r>
            <w:r>
              <w:rPr>
                <w:rFonts w:hint="default"/>
                <w:sz w:val="22"/>
                <w:szCs w:val="22"/>
                <w:vertAlign w:val="baseline"/>
                <w:lang w:val="en-US"/>
              </w:rPr>
              <w:t>Kotlin.</w:t>
            </w:r>
            <w:r>
              <w:rPr>
                <w:rFonts w:hint="default"/>
                <w:sz w:val="22"/>
                <w:szCs w:val="22"/>
                <w:vertAlign w:val="baseline"/>
                <w:lang w:val="ru-RU"/>
              </w:rPr>
              <w:t xml:space="preserve"> Ориентирование по документации соблюдает логику наследования, удобное и интуитивное. Имеются автоматические рекомендации для перехода к соответствующим функциям и обучающим статьям по фреймворку.</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доступна онлайн на 7 языках. Русский язык доступен с помощью встроенного переводчика.</w:t>
            </w:r>
          </w:p>
        </w:tc>
      </w:tr>
    </w:tbl>
    <w:p>
      <w:r>
        <w:br w:type="page"/>
      </w:r>
    </w:p>
    <w:p>
      <w:pPr>
        <w:rPr>
          <w:rFonts w:hint="default"/>
          <w:lang w:val="ru-RU"/>
        </w:rPr>
      </w:pPr>
      <w:r>
        <w:rPr>
          <w:lang w:val="ru-RU"/>
        </w:rPr>
        <w:t>Продолжение</w:t>
      </w:r>
      <w:r>
        <w:rPr>
          <w:rFonts w:hint="default"/>
          <w:lang w:val="ru-RU"/>
        </w:rPr>
        <w:t xml:space="preserve"> таблицы 3.2.</w:t>
      </w:r>
    </w:p>
    <w:tbl>
      <w:tblPr>
        <w:tblStyle w:val="16"/>
        <w:tblW w:w="4865"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1"/>
        <w:gridCol w:w="3380"/>
        <w:gridCol w:w="4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705" w:type="pct"/>
            <w:tcBorders>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Документация</w:t>
            </w:r>
            <w:r>
              <w:rPr>
                <w:rFonts w:hint="default"/>
                <w:sz w:val="22"/>
                <w:szCs w:val="22"/>
                <w:vertAlign w:val="baseline"/>
                <w:lang w:val="ru-RU"/>
              </w:rPr>
              <w:t xml:space="preserve"> содержит несколько статей об использовании фреймворка, но эта информация находится довольно сложно, содержит продвинутый английский язык и будет трудна для изучения. Обучающие статьи поддерживаются разными участниками сообщества, заметен недостаток материала, его некоторая неактуальность и сложность для понимания. Автоматический перевод документации содержит ошибки, которые не позволяют его использовать.</w:t>
            </w:r>
          </w:p>
        </w:tc>
        <w:tc>
          <w:tcPr>
            <w:tcW w:w="2366"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Онлайн документация к фреймворку доступна только на английском. Возможно скачивание документации, но за ненадобностью эта функция может пропасть с сайта 3 Января 2022 года.</w:t>
            </w:r>
          </w:p>
        </w:tc>
      </w:tr>
    </w:tbl>
    <w:p>
      <w:pPr>
        <w:ind w:left="0" w:leftChars="0" w:firstLine="0" w:firstLineChars="0"/>
      </w:pPr>
    </w:p>
    <w:p>
      <w:pPr>
        <w:pStyle w:val="10"/>
        <w:spacing w:before="2"/>
        <w:ind w:left="0" w:leftChars="0" w:firstLine="720" w:firstLineChars="0"/>
        <w:rPr>
          <w:vertAlign w:val="baseline"/>
          <w:lang w:val="ru-RU"/>
        </w:rPr>
      </w:pPr>
      <w:r>
        <w:rPr>
          <w:lang w:val="ru-RU"/>
        </w:rPr>
        <w:t>Таблица</w:t>
      </w:r>
      <w:r>
        <w:rPr>
          <w:rFonts w:hint="default"/>
          <w:lang w:val="ru-RU"/>
        </w:rPr>
        <w:t xml:space="preserve"> 3.3 - сравнение финансовой обоснованности использования фреймворков.</w:t>
      </w:r>
    </w:p>
    <w:tbl>
      <w:tblPr>
        <w:tblStyle w:val="16"/>
        <w:tblW w:w="4860"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2196"/>
        <w:gridCol w:w="2625"/>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vAlign w:val="top"/>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Фреймворк</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Дороговизна</w:t>
            </w:r>
            <w:r>
              <w:rPr>
                <w:rFonts w:hint="default"/>
                <w:b/>
                <w:bCs/>
                <w:sz w:val="22"/>
                <w:szCs w:val="22"/>
                <w:vertAlign w:val="baseline"/>
                <w:lang w:val="ru-RU"/>
              </w:rPr>
              <w:t xml:space="preserve"> разработки на фреймворке</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b/>
                <w:bCs/>
                <w:sz w:val="22"/>
                <w:szCs w:val="22"/>
                <w:vertAlign w:val="baseline"/>
                <w:lang w:val="ru-RU"/>
              </w:rPr>
              <w:t>Уровень</w:t>
            </w:r>
            <w:r>
              <w:rPr>
                <w:rFonts w:hint="default"/>
                <w:b/>
                <w:bCs/>
                <w:sz w:val="22"/>
                <w:szCs w:val="22"/>
                <w:vertAlign w:val="baseline"/>
                <w:lang w:val="ru-RU"/>
              </w:rPr>
              <w:t xml:space="preserve"> поддержки разработчиком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b/>
                <w:bCs/>
                <w:sz w:val="22"/>
                <w:szCs w:val="22"/>
                <w:vertAlign w:val="baseline"/>
                <w:lang w:val="ru-RU"/>
              </w:rPr>
            </w:pPr>
            <w:r>
              <w:rPr>
                <w:rFonts w:hint="default"/>
                <w:b/>
                <w:bCs/>
                <w:sz w:val="22"/>
                <w:szCs w:val="22"/>
                <w:vertAlign w:val="baseline"/>
                <w:lang w:val="ru-RU"/>
              </w:rPr>
              <w:t>Лицензирование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OpenBR</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Фреймворк распространяется бесплатно. Это значит, что стоимость разработки на нём определяется только сложностью проекта, а тестирование может проходить на машине разработчика.</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Активная стадия разработки фреймворка завершилась в 2015 году, но до сих пор разработчик выполняет оптимизацию и улучшает разработку, публикуя изменения на </w:t>
            </w:r>
            <w:r>
              <w:rPr>
                <w:rFonts w:hint="default"/>
                <w:sz w:val="22"/>
                <w:szCs w:val="22"/>
                <w:vertAlign w:val="baseline"/>
                <w:lang w:val="en-US"/>
              </w:rPr>
              <w:t>GitHub</w:t>
            </w:r>
            <w:r>
              <w:rPr>
                <w:rFonts w:hint="default"/>
                <w:sz w:val="22"/>
                <w:szCs w:val="22"/>
                <w:vertAlign w:val="baseline"/>
                <w:lang w:val="ru-RU"/>
              </w:rPr>
              <w:t>.</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0" w:leftChars="0" w:firstLine="0" w:firstLineChars="0"/>
              <w:jc w:val="left"/>
              <w:rPr>
                <w:rFonts w:hint="default"/>
                <w:sz w:val="22"/>
                <w:szCs w:val="22"/>
                <w:vertAlign w:val="baseline"/>
                <w:lang w:val="ru-RU"/>
              </w:rPr>
            </w:pPr>
            <w:r>
              <w:rPr>
                <w:rFonts w:hint="default"/>
                <w:sz w:val="22"/>
                <w:szCs w:val="22"/>
                <w:vertAlign w:val="baseline"/>
                <w:lang w:val="ru-RU"/>
              </w:rPr>
              <w:t xml:space="preserve">Фреймворк распространяется под лицензией </w:t>
            </w:r>
            <w:r>
              <w:rPr>
                <w:rFonts w:hint="default"/>
                <w:sz w:val="22"/>
                <w:szCs w:val="22"/>
                <w:vertAlign w:val="baseline"/>
                <w:lang w:val="en-US"/>
              </w:rPr>
              <w:t>Apache 2.0</w:t>
            </w:r>
            <w:r>
              <w:rPr>
                <w:rFonts w:hint="default"/>
                <w:lang w:val="ru-RU"/>
              </w:rPr>
              <w:t>. Это значит, что и</w:t>
            </w:r>
            <w:r>
              <w:rPr>
                <w:rFonts w:hint="default"/>
                <w:sz w:val="22"/>
                <w:szCs w:val="22"/>
                <w:vertAlign w:val="baseline"/>
                <w:lang w:val="ru-RU"/>
              </w:rPr>
              <w:t xml:space="preserve">сходный код доступен для изучения и модификации. </w:t>
            </w:r>
            <w:r>
              <w:rPr>
                <w:rFonts w:hint="default"/>
                <w:lang w:val="ru-RU"/>
              </w:rPr>
              <w:t>Разработчик не даёт никаких гарантий безотказности и надёжности продукта.</w:t>
            </w:r>
          </w:p>
        </w:tc>
      </w:tr>
    </w:tbl>
    <w:p>
      <w:r>
        <w:br w:type="page"/>
      </w:r>
    </w:p>
    <w:p>
      <w:pPr>
        <w:rPr>
          <w:rFonts w:hint="default"/>
          <w:lang w:val="ru-RU"/>
        </w:rPr>
      </w:pPr>
      <w:r>
        <w:rPr>
          <w:lang w:val="ru-RU"/>
        </w:rPr>
        <w:t>Продолжение</w:t>
      </w:r>
      <w:r>
        <w:rPr>
          <w:rFonts w:hint="default"/>
          <w:lang w:val="ru-RU"/>
        </w:rPr>
        <w:t xml:space="preserve"> таблицы 3.3.</w:t>
      </w:r>
    </w:p>
    <w:tbl>
      <w:tblPr>
        <w:tblStyle w:val="16"/>
        <w:tblW w:w="4860"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2196"/>
        <w:gridCol w:w="2625"/>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Megamatcher SDK</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Цены</w:t>
            </w:r>
            <w:r>
              <w:rPr>
                <w:rFonts w:hint="default"/>
                <w:sz w:val="22"/>
                <w:szCs w:val="22"/>
                <w:vertAlign w:val="baseline"/>
                <w:lang w:val="ru-RU"/>
              </w:rPr>
              <w:t xml:space="preserve"> на пожизненную лицензию начинаются от 216 тысяч рублей. Ценовая политика актуальна для крупных компаний и государственных организаций.</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обновляется по сей день. Разработчик оказывает индивидуальную поддержку заказчикам и потенциальным покупателям.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Лицензия</w:t>
            </w:r>
            <w:r>
              <w:rPr>
                <w:rFonts w:hint="default"/>
                <w:sz w:val="22"/>
                <w:szCs w:val="22"/>
                <w:vertAlign w:val="baseline"/>
                <w:lang w:val="ru-RU"/>
              </w:rPr>
              <w:t xml:space="preserve"> покупается один раз и на всегда для всех типов используемых компонентов и платформ, на которых планируется использование биометрии. Возможен перенос или обновление лицензии в случае обновления аппаратного обеспечения. </w:t>
            </w:r>
            <w:r>
              <w:rPr>
                <w:rFonts w:hint="default"/>
                <w:sz w:val="22"/>
                <w:szCs w:val="22"/>
                <w:vertAlign w:val="baseline"/>
                <w:lang w:val="en-US"/>
              </w:rPr>
              <w:t>SDK</w:t>
            </w:r>
            <w:r>
              <w:rPr>
                <w:rFonts w:hint="default"/>
                <w:sz w:val="22"/>
                <w:szCs w:val="22"/>
                <w:vertAlign w:val="baseline"/>
                <w:lang w:val="ru-RU"/>
              </w:rPr>
              <w:t xml:space="preserve"> покупается один раз на всю компанию, которая собирается интегрировать продукт.</w:t>
            </w:r>
          </w:p>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Лицензия содержит положение о том, что все официально заявленные функции фреймворка работают безотказно, но ПО распространяется «как есть» и может содержать какие-то ошибки. Разработчик обязуется заменить ПО с ошибкой в течение тридцати дней.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 xml:space="preserve">Huawei FIDO </w:t>
            </w:r>
            <w:r>
              <w:rPr>
                <w:rFonts w:hint="default"/>
                <w:sz w:val="22"/>
                <w:szCs w:val="22"/>
                <w:vertAlign w:val="baseline"/>
                <w:lang w:val="ru-RU"/>
              </w:rPr>
              <w:t xml:space="preserve">и </w:t>
            </w:r>
            <w:r>
              <w:rPr>
                <w:rFonts w:hint="default"/>
                <w:sz w:val="22"/>
                <w:szCs w:val="22"/>
                <w:vertAlign w:val="baseline"/>
                <w:lang w:val="en-US"/>
              </w:rPr>
              <w:t>BioAuthn</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Использование фреймворка бесплатно. Для отладки приложения требуется устройство </w:t>
            </w:r>
            <w:r>
              <w:rPr>
                <w:rFonts w:hint="default"/>
                <w:sz w:val="22"/>
                <w:szCs w:val="22"/>
                <w:vertAlign w:val="baseline"/>
                <w:lang w:val="en-US"/>
              </w:rPr>
              <w:t>Huawei</w:t>
            </w:r>
            <w:r>
              <w:rPr>
                <w:rFonts w:hint="default"/>
                <w:sz w:val="22"/>
                <w:szCs w:val="22"/>
                <w:vertAlign w:val="baseline"/>
                <w:lang w:val="ru-RU"/>
              </w:rPr>
              <w:t>, поддерживающее биометрические функции.</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Фреймворк не совместим с новой операционной системой компании </w:t>
            </w:r>
            <w:r>
              <w:rPr>
                <w:rFonts w:hint="default"/>
                <w:sz w:val="22"/>
                <w:szCs w:val="22"/>
                <w:vertAlign w:val="baseline"/>
                <w:lang w:val="en-US"/>
              </w:rPr>
              <w:t xml:space="preserve">Harmony OS, </w:t>
            </w:r>
            <w:r>
              <w:rPr>
                <w:rFonts w:hint="default"/>
                <w:sz w:val="22"/>
                <w:szCs w:val="22"/>
                <w:vertAlign w:val="baseline"/>
                <w:lang w:val="ru-RU"/>
              </w:rPr>
              <w:t xml:space="preserve">что помешает разработчику портировать свое приложение под новые версии ПО устройств </w:t>
            </w:r>
            <w:r>
              <w:rPr>
                <w:rFonts w:hint="default"/>
                <w:sz w:val="22"/>
                <w:szCs w:val="22"/>
                <w:vertAlign w:val="baseline"/>
                <w:lang w:val="en-US"/>
              </w:rPr>
              <w:t>Huawei</w:t>
            </w:r>
            <w:r>
              <w:rPr>
                <w:rFonts w:hint="default"/>
                <w:sz w:val="22"/>
                <w:szCs w:val="22"/>
                <w:vertAlign w:val="baseline"/>
                <w:lang w:val="ru-RU"/>
              </w:rPr>
              <w:t>.</w:t>
            </w:r>
          </w:p>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Не смотря на это, ПО остается актуальным и активно поддерживается разработчиком.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ru-RU"/>
              </w:rPr>
              <w:t xml:space="preserve">Модификация продукта не допускается. </w:t>
            </w:r>
            <w:r>
              <w:rPr>
                <w:rFonts w:hint="default"/>
                <w:sz w:val="22"/>
                <w:szCs w:val="22"/>
                <w:vertAlign w:val="baseline"/>
                <w:lang w:val="en-US"/>
              </w:rPr>
              <w:t xml:space="preserve">Huawei </w:t>
            </w:r>
            <w:r>
              <w:rPr>
                <w:rFonts w:hint="default"/>
                <w:sz w:val="22"/>
                <w:szCs w:val="22"/>
                <w:vertAlign w:val="baseline"/>
                <w:lang w:val="ru-RU"/>
              </w:rPr>
              <w:t>не предоставляет никаких гарантий работы фреймворка и сохранения данных и возлагает всю ответственность за использование фреймворка на его пользователя согласно официальному документу «</w:t>
            </w:r>
            <w:r>
              <w:rPr>
                <w:rFonts w:hint="default"/>
                <w:sz w:val="22"/>
                <w:szCs w:val="22"/>
                <w:vertAlign w:val="baseline"/>
                <w:lang w:val="en-US"/>
              </w:rPr>
              <w:t>Agreement on Use of  Huawei APIs</w:t>
            </w:r>
            <w:r>
              <w:rPr>
                <w:rFonts w:hint="default"/>
                <w:sz w:val="22"/>
                <w:szCs w:val="22"/>
                <w:vertAlign w:val="baseline"/>
                <w:lang w:val="ru-RU"/>
              </w:rPr>
              <w:t>»</w:t>
            </w:r>
            <w:r>
              <w:rPr>
                <w:rFonts w:hint="default"/>
                <w:sz w:val="22"/>
                <w:szCs w:val="22"/>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Samsung Knox SDK</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sz w:val="22"/>
                <w:szCs w:val="22"/>
                <w:vertAlign w:val="baseline"/>
                <w:lang w:val="ru-RU"/>
              </w:rPr>
            </w:pPr>
            <w:r>
              <w:rPr>
                <w:rFonts w:hint="default"/>
                <w:sz w:val="22"/>
                <w:szCs w:val="22"/>
                <w:vertAlign w:val="baseline"/>
                <w:lang w:val="ru-RU"/>
              </w:rPr>
              <w:t>Использование фреймворка бесплатно</w:t>
            </w:r>
            <w:r>
              <w:rPr>
                <w:rFonts w:hint="default"/>
                <w:sz w:val="22"/>
                <w:szCs w:val="22"/>
                <w:vertAlign w:val="baseline"/>
                <w:lang w:val="en-US"/>
              </w:rPr>
              <w:t xml:space="preserve">, </w:t>
            </w:r>
            <w:r>
              <w:rPr>
                <w:rFonts w:hint="default"/>
                <w:sz w:val="22"/>
                <w:szCs w:val="22"/>
                <w:vertAlign w:val="baseline"/>
                <w:lang w:val="ru-RU"/>
              </w:rPr>
              <w:t xml:space="preserve">но доступны некоторые платные функции. Для отладки приложения требуется устройство </w:t>
            </w:r>
            <w:r>
              <w:rPr>
                <w:rFonts w:hint="default"/>
                <w:sz w:val="22"/>
                <w:szCs w:val="22"/>
                <w:vertAlign w:val="baseline"/>
                <w:lang w:val="en-US"/>
              </w:rPr>
              <w:t>Samsung</w:t>
            </w:r>
            <w:r>
              <w:rPr>
                <w:rFonts w:hint="default"/>
                <w:sz w:val="22"/>
                <w:szCs w:val="22"/>
                <w:vertAlign w:val="baseline"/>
                <w:lang w:val="ru-RU"/>
              </w:rPr>
              <w:t>, поддерживающее биометрические функции.</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Фреймворк активно поддерживается и, помимо биометрии, развивается в других направлениях удобства и безопасности.</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Модификация</w:t>
            </w:r>
            <w:r>
              <w:rPr>
                <w:rFonts w:hint="default"/>
                <w:sz w:val="22"/>
                <w:szCs w:val="22"/>
                <w:vertAlign w:val="baseline"/>
                <w:lang w:val="ru-RU"/>
              </w:rPr>
              <w:t xml:space="preserve"> продукта не допускается. Для использования необходимо активировать бесплатную лицензию. </w:t>
            </w:r>
            <w:r>
              <w:rPr>
                <w:rFonts w:hint="default"/>
                <w:sz w:val="22"/>
                <w:szCs w:val="22"/>
                <w:vertAlign w:val="baseline"/>
                <w:lang w:val="en-US"/>
              </w:rPr>
              <w:t>Samsung</w:t>
            </w:r>
            <w:r>
              <w:rPr>
                <w:rFonts w:hint="default"/>
                <w:sz w:val="22"/>
                <w:szCs w:val="22"/>
                <w:vertAlign w:val="baseline"/>
                <w:lang w:val="ru-RU"/>
              </w:rPr>
              <w:t xml:space="preserve"> не исключает свою ответственность в случае нарушения безопасности устройств по вине разработчиков фреймворка.</w:t>
            </w:r>
          </w:p>
        </w:tc>
      </w:tr>
    </w:tbl>
    <w:p>
      <w:r>
        <w:br w:type="page"/>
      </w:r>
    </w:p>
    <w:p>
      <w:pPr>
        <w:rPr>
          <w:rFonts w:hint="default"/>
          <w:lang w:val="ru-RU"/>
        </w:rPr>
      </w:pPr>
      <w:r>
        <w:rPr>
          <w:lang w:val="ru-RU"/>
        </w:rPr>
        <w:t>Продолжение</w:t>
      </w:r>
      <w:r>
        <w:rPr>
          <w:rFonts w:hint="default"/>
          <w:lang w:val="ru-RU"/>
        </w:rPr>
        <w:t xml:space="preserve"> таблицы 3.3.</w:t>
      </w:r>
    </w:p>
    <w:tbl>
      <w:tblPr>
        <w:tblStyle w:val="16"/>
        <w:tblW w:w="4860" w:type="pct"/>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2196"/>
        <w:gridCol w:w="2625"/>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Apple Local Authentication Framework</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Использование фреймворка бесплатно. Для отладки требуется устройство </w:t>
            </w:r>
            <w:r>
              <w:rPr>
                <w:rFonts w:hint="default"/>
                <w:sz w:val="22"/>
                <w:szCs w:val="22"/>
                <w:vertAlign w:val="baseline"/>
                <w:lang w:val="en-US"/>
              </w:rPr>
              <w:t xml:space="preserve">Apple </w:t>
            </w:r>
            <w:r>
              <w:rPr>
                <w:rFonts w:hint="default"/>
                <w:sz w:val="22"/>
                <w:szCs w:val="22"/>
                <w:vertAlign w:val="baseline"/>
                <w:lang w:val="ru-RU"/>
              </w:rPr>
              <w:t xml:space="preserve">с возможностью биометрической идентификации. Для использования </w:t>
            </w:r>
            <w:r>
              <w:rPr>
                <w:rFonts w:hint="default"/>
                <w:sz w:val="22"/>
                <w:szCs w:val="22"/>
                <w:vertAlign w:val="baseline"/>
                <w:lang w:val="en-US"/>
              </w:rPr>
              <w:t>Xcode</w:t>
            </w:r>
            <w:r>
              <w:rPr>
                <w:rFonts w:hint="default"/>
                <w:sz w:val="22"/>
                <w:szCs w:val="22"/>
                <w:vertAlign w:val="baseline"/>
                <w:lang w:val="ru-RU"/>
              </w:rPr>
              <w:t xml:space="preserve"> - официального инструмента разработчика под устройства </w:t>
            </w:r>
            <w:r>
              <w:rPr>
                <w:rFonts w:hint="default"/>
                <w:sz w:val="22"/>
                <w:szCs w:val="22"/>
                <w:vertAlign w:val="baseline"/>
                <w:lang w:val="en-US"/>
              </w:rPr>
              <w:t>Apple</w:t>
            </w:r>
            <w:r>
              <w:rPr>
                <w:rFonts w:hint="default"/>
                <w:sz w:val="22"/>
                <w:szCs w:val="22"/>
                <w:vertAlign w:val="baseline"/>
                <w:lang w:val="ru-RU"/>
              </w:rPr>
              <w:t xml:space="preserve"> - требуется компьютер этой компании, что является большим вложением и доступно далеко не всем мелким разработчикам. Альтернативным решением будет использование кроссплатформенных фреймворков</w:t>
            </w:r>
            <w:r>
              <w:rPr>
                <w:rFonts w:hint="default"/>
                <w:sz w:val="22"/>
                <w:szCs w:val="22"/>
                <w:vertAlign w:val="baseline"/>
                <w:lang w:val="en-US"/>
              </w:rPr>
              <w:t xml:space="preserve"> </w:t>
            </w:r>
            <w:r>
              <w:rPr>
                <w:rFonts w:hint="default"/>
                <w:sz w:val="22"/>
                <w:szCs w:val="22"/>
                <w:vertAlign w:val="baseline"/>
                <w:lang w:val="ru-RU"/>
              </w:rPr>
              <w:t>для разработки приложений.</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активно поддерживается разработчиком.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Модификация</w:t>
            </w:r>
            <w:r>
              <w:rPr>
                <w:rFonts w:hint="default"/>
                <w:sz w:val="22"/>
                <w:szCs w:val="22"/>
                <w:vertAlign w:val="baseline"/>
                <w:lang w:val="ru-RU"/>
              </w:rPr>
              <w:t xml:space="preserve"> продукта не допускается. В соглашении компания - разработчик отказывается от любых гарантий работы фреймворка и обязательного исправления его проблем и дополнительно подчёркивает, что данное ПО не предназначено для обеспечения безотказной работы и не соблюдает требования повышенной безопасности.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Android Biometric Library</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Фреймворк</w:t>
            </w:r>
            <w:r>
              <w:rPr>
                <w:rFonts w:hint="default"/>
                <w:sz w:val="22"/>
                <w:szCs w:val="22"/>
                <w:vertAlign w:val="baseline"/>
                <w:lang w:val="ru-RU"/>
              </w:rPr>
              <w:t xml:space="preserve"> бесплатный. Для отладки необходимо устройство на базе </w:t>
            </w:r>
            <w:r>
              <w:rPr>
                <w:rFonts w:hint="default"/>
                <w:sz w:val="22"/>
                <w:szCs w:val="22"/>
                <w:vertAlign w:val="baseline"/>
                <w:lang w:val="en-US"/>
              </w:rPr>
              <w:t>Android 9+</w:t>
            </w:r>
            <w:r>
              <w:rPr>
                <w:rFonts w:hint="default"/>
                <w:sz w:val="22"/>
                <w:szCs w:val="22"/>
                <w:vertAlign w:val="baseline"/>
                <w:lang w:val="ru-RU"/>
              </w:rPr>
              <w:t xml:space="preserve"> или его эмулятор.</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Фреймворк активно поддерживается разработчиком.</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Исходный код доступен для изучения и модификации. Фреймворк распространяется под лицензией </w:t>
            </w:r>
            <w:r>
              <w:rPr>
                <w:rFonts w:hint="default"/>
                <w:sz w:val="22"/>
                <w:szCs w:val="22"/>
                <w:vertAlign w:val="baseline"/>
                <w:lang w:val="en-US"/>
              </w:rPr>
              <w:t>GPLv2</w:t>
            </w:r>
            <w:r>
              <w:rPr>
                <w:rFonts w:hint="default"/>
                <w:sz w:val="22"/>
                <w:szCs w:val="22"/>
                <w:vertAlign w:val="baseline"/>
                <w:lang w:val="ru-RU"/>
              </w:rPr>
              <w:t>, предусматривающей отказ от ответственности за ошибочную работу ПО.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en-US"/>
              </w:rPr>
            </w:pPr>
            <w:r>
              <w:rPr>
                <w:rFonts w:hint="default"/>
                <w:sz w:val="22"/>
                <w:szCs w:val="22"/>
                <w:vertAlign w:val="baseline"/>
                <w:lang w:val="en-US"/>
              </w:rPr>
              <w:t>Windows Biometric Framework</w:t>
            </w:r>
          </w:p>
        </w:tc>
        <w:tc>
          <w:tcPr>
            <w:tcW w:w="110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sz w:val="22"/>
                <w:szCs w:val="22"/>
                <w:vertAlign w:val="baseline"/>
                <w:lang w:val="ru-RU"/>
              </w:rPr>
              <w:t>Использование</w:t>
            </w:r>
            <w:r>
              <w:rPr>
                <w:rFonts w:hint="default"/>
                <w:sz w:val="22"/>
                <w:szCs w:val="22"/>
                <w:vertAlign w:val="baseline"/>
                <w:lang w:val="ru-RU"/>
              </w:rPr>
              <w:t xml:space="preserve"> фреймворка бесплатно, для отладки необходимо совместимое устройство.</w:t>
            </w:r>
          </w:p>
        </w:tc>
        <w:tc>
          <w:tcPr>
            <w:tcW w:w="1325"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 xml:space="preserve">Из-за непопулярности использования фреймворка в приложениях, поддержка документации и обучающих ресурсов остаётся под вопросом. В основном возможности </w:t>
            </w:r>
            <w:r>
              <w:rPr>
                <w:rFonts w:hint="default"/>
                <w:sz w:val="22"/>
                <w:szCs w:val="22"/>
                <w:vertAlign w:val="baseline"/>
                <w:lang w:val="en-US"/>
              </w:rPr>
              <w:t>Windows Hello</w:t>
            </w:r>
            <w:r>
              <w:rPr>
                <w:rFonts w:hint="default"/>
                <w:sz w:val="22"/>
                <w:szCs w:val="22"/>
                <w:vertAlign w:val="baseline"/>
                <w:lang w:val="ru-RU"/>
              </w:rPr>
              <w:t xml:space="preserve"> использует сама </w:t>
            </w:r>
            <w:r>
              <w:rPr>
                <w:rFonts w:hint="default"/>
                <w:sz w:val="22"/>
                <w:szCs w:val="22"/>
                <w:vertAlign w:val="baseline"/>
                <w:lang w:val="en-US"/>
              </w:rPr>
              <w:t xml:space="preserve">Microsoft </w:t>
            </w:r>
            <w:r>
              <w:rPr>
                <w:rFonts w:hint="default"/>
                <w:sz w:val="22"/>
                <w:szCs w:val="22"/>
                <w:vertAlign w:val="baseline"/>
                <w:lang w:val="ru-RU"/>
              </w:rPr>
              <w:t>в некоторых своих продуктах.</w:t>
            </w:r>
          </w:p>
        </w:tc>
        <w:tc>
          <w:tcPr>
            <w:tcW w:w="1738" w:type="pct"/>
            <w:tcBorders>
              <w:top w:val="single" w:color="auto" w:sz="4" w:space="0"/>
              <w:left w:val="single" w:color="auto" w:sz="4" w:space="0"/>
              <w:bottom w:val="single" w:color="auto" w:sz="4" w:space="0"/>
              <w:right w:val="single" w:color="auto" w:sz="4" w:space="0"/>
            </w:tcBorders>
          </w:tcPr>
          <w:p>
            <w:pPr>
              <w:pStyle w:val="10"/>
              <w:spacing w:before="2" w:line="240" w:lineRule="auto"/>
              <w:ind w:left="18" w:leftChars="0" w:hanging="18" w:firstLineChars="0"/>
              <w:jc w:val="left"/>
              <w:rPr>
                <w:rFonts w:hint="default"/>
                <w:sz w:val="22"/>
                <w:szCs w:val="22"/>
                <w:vertAlign w:val="baseline"/>
                <w:lang w:val="ru-RU"/>
              </w:rPr>
            </w:pPr>
            <w:r>
              <w:rPr>
                <w:rFonts w:hint="default"/>
                <w:sz w:val="22"/>
                <w:szCs w:val="22"/>
                <w:vertAlign w:val="baseline"/>
                <w:lang w:val="ru-RU"/>
              </w:rPr>
              <w:t>Модификация не представляется возможной. Разработчик не гарантирует безотказной работы фреймворка, если при заключении другого соглашения с ним не указано иное.</w:t>
            </w:r>
          </w:p>
        </w:tc>
      </w:tr>
    </w:tbl>
    <w:p>
      <w:pPr>
        <w:ind w:left="0" w:leftChars="0" w:firstLine="0" w:firstLineChars="0"/>
      </w:pPr>
    </w:p>
    <w:p>
      <w:pPr>
        <w:ind w:left="0" w:leftChars="0" w:firstLine="0" w:firstLineChars="0"/>
      </w:pPr>
      <w:r>
        <w:rPr>
          <w:lang w:val="ru-RU"/>
        </w:rPr>
        <w:t>В</w:t>
      </w:r>
      <w:r>
        <w:rPr>
          <w:rFonts w:hint="default"/>
          <w:lang w:val="ru-RU"/>
        </w:rPr>
        <w:t xml:space="preserve"> ознакомительных целях в приложении к курсовому проекту были предоставлены примеры использования биометрической аутентификации (отпечаток пальца или лицо) на предложенных фреймворках.</w:t>
      </w:r>
      <w:r>
        <w:br w:type="page"/>
      </w:r>
    </w:p>
    <w:p>
      <w:pPr>
        <w:pStyle w:val="2"/>
        <w:numPr>
          <w:ilvl w:val="0"/>
          <w:numId w:val="4"/>
        </w:numPr>
        <w:bidi w:val="0"/>
        <w:ind w:left="2528" w:leftChars="0" w:hanging="364" w:firstLineChars="0"/>
        <w:rPr>
          <w:rFonts w:hint="default"/>
          <w:lang w:val="ru-RU"/>
        </w:rPr>
      </w:pPr>
      <w:r>
        <w:rPr>
          <w:lang w:val="ru-RU"/>
        </w:rPr>
        <w:t>ПОДВЕДЕНИЕ</w:t>
      </w:r>
      <w:r>
        <w:rPr>
          <w:rFonts w:hint="default"/>
          <w:lang w:val="ru-RU"/>
        </w:rPr>
        <w:t xml:space="preserve"> ИТОГОВ</w:t>
      </w:r>
    </w:p>
    <w:p>
      <w:pPr>
        <w:rPr>
          <w:rFonts w:hint="default"/>
          <w:lang w:val="ru-RU"/>
        </w:rPr>
      </w:pPr>
    </w:p>
    <w:p>
      <w:pPr>
        <w:rPr>
          <w:rFonts w:hint="default"/>
          <w:lang w:val="ru-RU"/>
        </w:rPr>
      </w:pPr>
    </w:p>
    <w:p>
      <w:pPr>
        <w:rPr>
          <w:rFonts w:hint="default"/>
          <w:lang w:val="ru-RU"/>
        </w:rPr>
      </w:pPr>
      <w:r>
        <w:rPr>
          <w:rFonts w:hint="default"/>
          <w:lang w:val="ru-RU"/>
        </w:rPr>
        <w:t>Изучив подробную сравнительную характеристику, уже можно сделать определённые выводы касательно целей использования того или иного программного решения.</w:t>
      </w:r>
    </w:p>
    <w:p>
      <w:pPr>
        <w:jc w:val="both"/>
        <w:rPr>
          <w:rFonts w:hint="default"/>
          <w:b/>
          <w:bCs/>
          <w:lang w:val="en-US"/>
        </w:rPr>
      </w:pPr>
      <w:r>
        <w:rPr>
          <w:rFonts w:hint="default"/>
          <w:b/>
          <w:bCs/>
          <w:lang w:val="en-US"/>
        </w:rPr>
        <w:t>OpenBR</w:t>
      </w:r>
    </w:p>
    <w:p>
      <w:pPr>
        <w:jc w:val="both"/>
        <w:rPr>
          <w:rFonts w:hint="default"/>
          <w:b w:val="0"/>
          <w:bCs w:val="0"/>
          <w:lang w:val="ru-RU"/>
        </w:rPr>
      </w:pPr>
      <w:r>
        <w:rPr>
          <w:rFonts w:hint="default"/>
          <w:b w:val="0"/>
          <w:bCs w:val="0"/>
          <w:lang w:val="ru-RU"/>
        </w:rPr>
        <w:t>Данный фреймворк предназначен в основном для анализа лиц по фотографиям, а не для использования в целях безопасности. Об этом, помимо функциональных возможностей фреймворка, говорит его открытая лицензия, не подразумевающая требование к надёжности и безотказности. Эта библиотека достаточно небольшая, что может быть полезно для целей изучения кода и принципов распознавания лиц. Она может использоваться в небольших некоммерческих приложениях в целях развлечения или анализа.</w:t>
      </w:r>
    </w:p>
    <w:p>
      <w:pPr>
        <w:jc w:val="both"/>
        <w:rPr>
          <w:rFonts w:hint="default"/>
          <w:b/>
          <w:bCs/>
          <w:lang w:val="en-US"/>
        </w:rPr>
      </w:pPr>
      <w:r>
        <w:rPr>
          <w:rFonts w:hint="default"/>
          <w:b/>
          <w:bCs/>
          <w:lang w:val="en-US"/>
        </w:rPr>
        <w:t>Megamatcher SDK</w:t>
      </w:r>
    </w:p>
    <w:p>
      <w:pPr>
        <w:jc w:val="both"/>
        <w:rPr>
          <w:rFonts w:hint="default"/>
          <w:b w:val="0"/>
          <w:bCs w:val="0"/>
          <w:lang w:val="ru-RU"/>
        </w:rPr>
      </w:pPr>
      <w:r>
        <w:rPr>
          <w:rFonts w:hint="default"/>
          <w:b w:val="0"/>
          <w:bCs w:val="0"/>
          <w:lang w:val="ru-RU"/>
        </w:rPr>
        <w:t>Данное программное обеспечение на контрасте с предыдущим объектом исследования представляет из себя передовое решение для обеспечения безопасности на крупных предприятиях. В основном оно ориентировано на масштабируемость. Дополнительно стоит отметить поддержку и лицензионное соглашение, защищающее пользователя от неисправного ПО (если быть точным, дающее ему гарантию на то, что ПО будет исправлено в кратчайшие сроки). Дороговизна использования отражается в возможности использования непопулярных биометрических датчиков и их связок, качестве и полноте документации и обучающих материалов, возможностях оказания технической поддержки предприятиям. Главным недостатком является проблема доступа к полному программному и аппаратному обеспечению организации в России и многих других странах.</w:t>
      </w:r>
    </w:p>
    <w:p>
      <w:pPr>
        <w:jc w:val="both"/>
        <w:rPr>
          <w:rFonts w:hint="default"/>
          <w:b/>
          <w:bCs/>
          <w:lang w:val="en-US"/>
        </w:rPr>
      </w:pPr>
      <w:r>
        <w:rPr>
          <w:rFonts w:hint="default"/>
          <w:b/>
          <w:bCs/>
          <w:lang w:val="en-US"/>
        </w:rPr>
        <w:t xml:space="preserve">Huawei FIDO </w:t>
      </w:r>
      <w:r>
        <w:rPr>
          <w:rFonts w:hint="default"/>
          <w:b/>
          <w:bCs/>
          <w:lang w:val="ru-RU"/>
        </w:rPr>
        <w:t xml:space="preserve">и </w:t>
      </w:r>
      <w:r>
        <w:rPr>
          <w:rFonts w:hint="default"/>
          <w:b/>
          <w:bCs/>
          <w:lang w:val="en-US"/>
        </w:rPr>
        <w:t>BioAuthn</w:t>
      </w:r>
    </w:p>
    <w:p>
      <w:pPr>
        <w:jc w:val="both"/>
        <w:rPr>
          <w:rFonts w:hint="default"/>
          <w:b w:val="0"/>
          <w:bCs w:val="0"/>
          <w:lang w:val="ru-RU"/>
        </w:rPr>
      </w:pPr>
      <w:r>
        <w:rPr>
          <w:rFonts w:hint="default"/>
          <w:b w:val="0"/>
          <w:bCs w:val="0"/>
          <w:lang w:val="ru-RU"/>
        </w:rPr>
        <w:t xml:space="preserve">Сервисы </w:t>
      </w:r>
      <w:r>
        <w:rPr>
          <w:rFonts w:hint="default"/>
          <w:b w:val="0"/>
          <w:bCs w:val="0"/>
          <w:lang w:val="en-US"/>
        </w:rPr>
        <w:t xml:space="preserve">HMS Core </w:t>
      </w:r>
      <w:r>
        <w:rPr>
          <w:rFonts w:hint="default"/>
          <w:b w:val="0"/>
          <w:bCs w:val="0"/>
          <w:lang w:val="ru-RU"/>
        </w:rPr>
        <w:t xml:space="preserve">компании </w:t>
      </w:r>
      <w:r>
        <w:rPr>
          <w:rFonts w:hint="default"/>
          <w:b w:val="0"/>
          <w:bCs w:val="0"/>
          <w:lang w:val="en-US"/>
        </w:rPr>
        <w:t>Huawei</w:t>
      </w:r>
      <w:r>
        <w:rPr>
          <w:rFonts w:hint="default"/>
          <w:b w:val="0"/>
          <w:bCs w:val="0"/>
          <w:lang w:val="ru-RU"/>
        </w:rPr>
        <w:t xml:space="preserve"> ориентированы на интеграцию с облачными технологиями для обеспечения тесной интеграции между различными платформами. Но даже если считать данный метод достаточно безопасным, сложность интеграции в собственные приложения остаётся серьёзным барьером для разработчиков небольших и даже средних организаций, которые не пожелают лишний раз регистрироваться в сервисе для разработчиков ради сомнительной экономической выгоды.. Дополнительно усугубляет положение переход </w:t>
      </w:r>
      <w:r>
        <w:rPr>
          <w:rFonts w:hint="default"/>
          <w:b w:val="0"/>
          <w:bCs w:val="0"/>
          <w:lang w:val="en-US"/>
        </w:rPr>
        <w:t>Huawei</w:t>
      </w:r>
      <w:r>
        <w:rPr>
          <w:rFonts w:hint="default"/>
          <w:b w:val="0"/>
          <w:bCs w:val="0"/>
          <w:lang w:val="ru-RU"/>
        </w:rPr>
        <w:t xml:space="preserve"> на операционную систему </w:t>
      </w:r>
      <w:r>
        <w:rPr>
          <w:rFonts w:hint="default"/>
          <w:b w:val="0"/>
          <w:bCs w:val="0"/>
          <w:lang w:val="en-US"/>
        </w:rPr>
        <w:t>Harmony OS</w:t>
      </w:r>
      <w:r>
        <w:rPr>
          <w:rFonts w:hint="default"/>
          <w:b w:val="0"/>
          <w:bCs w:val="0"/>
          <w:lang w:val="ru-RU"/>
        </w:rPr>
        <w:t xml:space="preserve">, которая, по непонятным обстоятельствам, не поддерживает данный фреймворк. Я могу посоветовать его только тем, кто посчитает возможности сервиса </w:t>
      </w:r>
      <w:r>
        <w:rPr>
          <w:rFonts w:hint="default"/>
          <w:b w:val="0"/>
          <w:bCs w:val="0"/>
          <w:lang w:val="en-US"/>
        </w:rPr>
        <w:t>FIDO</w:t>
      </w:r>
      <w:r>
        <w:rPr>
          <w:rFonts w:hint="default"/>
          <w:b w:val="0"/>
          <w:bCs w:val="0"/>
          <w:lang w:val="ru-RU"/>
        </w:rPr>
        <w:t xml:space="preserve"> достаточно важными для интеграции в свой продукт, но условия лицензионного соглашения и отказ от ответственности разработчика всё же не дадут использовать предложенное решение в серьёзных коммерческих и государственных предприятиях.</w:t>
      </w:r>
    </w:p>
    <w:p>
      <w:pPr>
        <w:jc w:val="both"/>
        <w:rPr>
          <w:rFonts w:hint="default"/>
          <w:b/>
          <w:bCs/>
          <w:lang w:val="ru-RU"/>
        </w:rPr>
      </w:pPr>
      <w:r>
        <w:rPr>
          <w:rFonts w:hint="default"/>
          <w:b/>
          <w:bCs/>
          <w:lang w:val="en-US"/>
        </w:rPr>
        <w:t>Samsung Knox Biometric Authentication</w:t>
      </w:r>
    </w:p>
    <w:p>
      <w:pPr>
        <w:jc w:val="both"/>
        <w:rPr>
          <w:rFonts w:hint="default"/>
          <w:b w:val="0"/>
          <w:bCs w:val="0"/>
          <w:lang w:val="en-US"/>
        </w:rPr>
      </w:pPr>
      <w:r>
        <w:rPr>
          <w:rFonts w:hint="default"/>
          <w:b w:val="0"/>
          <w:bCs w:val="0"/>
          <w:lang w:val="ru-RU"/>
        </w:rPr>
        <w:t xml:space="preserve">В последнее время </w:t>
      </w:r>
      <w:r>
        <w:rPr>
          <w:rFonts w:hint="default"/>
          <w:b w:val="0"/>
          <w:bCs w:val="0"/>
          <w:lang w:val="en-US"/>
        </w:rPr>
        <w:t>Samsung</w:t>
      </w:r>
      <w:r>
        <w:rPr>
          <w:rFonts w:hint="default"/>
          <w:b w:val="0"/>
          <w:bCs w:val="0"/>
          <w:lang w:val="ru-RU"/>
        </w:rPr>
        <w:t xml:space="preserve"> предпринимает большие усилия для того, чтобы стать востребованным бизнес решением. Вместе с программным пакетом </w:t>
      </w:r>
      <w:r>
        <w:rPr>
          <w:rFonts w:hint="default"/>
          <w:b w:val="0"/>
          <w:bCs w:val="0"/>
          <w:lang w:val="en-US"/>
        </w:rPr>
        <w:t>Knox, Samsung</w:t>
      </w:r>
      <w:r>
        <w:rPr>
          <w:rFonts w:hint="default"/>
          <w:b w:val="0"/>
          <w:bCs w:val="0"/>
          <w:lang w:val="ru-RU"/>
        </w:rPr>
        <w:t xml:space="preserve"> предоставил дополнительные возможности обеспечения безопасности в своих устройствах. Большинство компонентов </w:t>
      </w:r>
      <w:r>
        <w:rPr>
          <w:rFonts w:hint="default"/>
          <w:b w:val="0"/>
          <w:bCs w:val="0"/>
          <w:lang w:val="en-US"/>
        </w:rPr>
        <w:t xml:space="preserve">Knox </w:t>
      </w:r>
      <w:r>
        <w:rPr>
          <w:rFonts w:hint="default"/>
          <w:b w:val="0"/>
          <w:bCs w:val="0"/>
          <w:lang w:val="ru-RU"/>
        </w:rPr>
        <w:t xml:space="preserve">остаются бесплатными, но, не смотря на это, </w:t>
      </w:r>
      <w:r>
        <w:rPr>
          <w:rFonts w:hint="default"/>
          <w:b w:val="0"/>
          <w:bCs w:val="0"/>
          <w:lang w:val="en-US"/>
        </w:rPr>
        <w:t>Samsung</w:t>
      </w:r>
      <w:r>
        <w:rPr>
          <w:rFonts w:hint="default"/>
          <w:b w:val="0"/>
          <w:bCs w:val="0"/>
          <w:lang w:val="ru-RU"/>
        </w:rPr>
        <w:t>, хоть и в довольно расплывчатой формулировке, заявляет ответственность за свой продукт, что позволяет использовать его на уровне предприятия. Как итог, я бы посоветовал это решение тем, кому необходимо выстроить на предприятии тесную информационную структуру</w:t>
      </w:r>
      <w:r>
        <w:rPr>
          <w:rFonts w:hint="default"/>
          <w:b w:val="0"/>
          <w:bCs w:val="0"/>
          <w:lang w:val="en-US"/>
        </w:rPr>
        <w:t>,</w:t>
      </w:r>
      <w:r>
        <w:rPr>
          <w:rFonts w:hint="default"/>
          <w:b w:val="0"/>
          <w:bCs w:val="0"/>
          <w:lang w:val="ru-RU"/>
        </w:rPr>
        <w:t xml:space="preserve"> так как в </w:t>
      </w:r>
      <w:r>
        <w:rPr>
          <w:rFonts w:hint="default"/>
          <w:b w:val="0"/>
          <w:bCs w:val="0"/>
          <w:lang w:val="en-US"/>
        </w:rPr>
        <w:t>Knox</w:t>
      </w:r>
      <w:r>
        <w:rPr>
          <w:rFonts w:hint="default"/>
          <w:b w:val="0"/>
          <w:bCs w:val="0"/>
          <w:lang w:val="ru-RU"/>
        </w:rPr>
        <w:t xml:space="preserve"> </w:t>
      </w:r>
      <w:r>
        <w:rPr>
          <w:rFonts w:hint="default"/>
          <w:b w:val="0"/>
          <w:bCs w:val="0"/>
          <w:lang w:val="en-US"/>
        </w:rPr>
        <w:t xml:space="preserve">Samsung </w:t>
      </w:r>
      <w:r>
        <w:rPr>
          <w:rFonts w:hint="default"/>
          <w:b w:val="0"/>
          <w:bCs w:val="0"/>
          <w:lang w:val="ru-RU"/>
        </w:rPr>
        <w:t xml:space="preserve">предлагает множество дополнительных возможностей, повышающих безопасность устройств. Если в этих возможностях нет нужды, стоит воспользоваться универсальным решением, предлагаемым </w:t>
      </w:r>
      <w:r>
        <w:rPr>
          <w:rFonts w:hint="default"/>
          <w:b w:val="0"/>
          <w:bCs w:val="0"/>
          <w:lang w:val="en-US"/>
        </w:rPr>
        <w:t xml:space="preserve">Google </w:t>
      </w:r>
      <w:r>
        <w:rPr>
          <w:rFonts w:hint="default"/>
          <w:b w:val="0"/>
          <w:bCs w:val="0"/>
          <w:lang w:val="ru-RU"/>
        </w:rPr>
        <w:t xml:space="preserve">в </w:t>
      </w:r>
      <w:r>
        <w:rPr>
          <w:rFonts w:hint="default"/>
          <w:b w:val="0"/>
          <w:bCs w:val="0"/>
          <w:lang w:val="en-US"/>
        </w:rPr>
        <w:t>Android</w:t>
      </w:r>
      <w:r>
        <w:rPr>
          <w:rFonts w:hint="default"/>
          <w:b w:val="0"/>
          <w:bCs w:val="0"/>
          <w:lang w:val="ru-RU"/>
        </w:rPr>
        <w:t xml:space="preserve"> </w:t>
      </w:r>
      <w:r>
        <w:rPr>
          <w:rFonts w:hint="default"/>
          <w:b w:val="0"/>
          <w:bCs w:val="0"/>
          <w:lang w:val="en-US"/>
        </w:rPr>
        <w:t>SDK.</w:t>
      </w:r>
    </w:p>
    <w:p>
      <w:pPr>
        <w:jc w:val="both"/>
        <w:rPr>
          <w:rFonts w:hint="default"/>
          <w:b/>
          <w:bCs/>
          <w:lang w:val="en-US"/>
        </w:rPr>
      </w:pPr>
      <w:r>
        <w:rPr>
          <w:rFonts w:hint="default"/>
          <w:b/>
          <w:bCs/>
          <w:lang w:val="en-US"/>
        </w:rPr>
        <w:t>Apple Local Authentication</w:t>
      </w:r>
    </w:p>
    <w:p>
      <w:pPr>
        <w:jc w:val="both"/>
        <w:rPr>
          <w:rFonts w:hint="default"/>
          <w:b w:val="0"/>
          <w:bCs w:val="0"/>
          <w:lang w:val="ru-RU"/>
        </w:rPr>
      </w:pPr>
      <w:r>
        <w:rPr>
          <w:rFonts w:hint="default"/>
          <w:b w:val="0"/>
          <w:bCs w:val="0"/>
          <w:lang w:val="ru-RU"/>
        </w:rPr>
        <w:t xml:space="preserve">Для всех своих устройств - от компьютеров до мобильных устройств, </w:t>
      </w:r>
      <w:r>
        <w:rPr>
          <w:rFonts w:hint="default"/>
          <w:b w:val="0"/>
          <w:bCs w:val="0"/>
          <w:lang w:val="en-US"/>
        </w:rPr>
        <w:t xml:space="preserve">Apple </w:t>
      </w:r>
      <w:r>
        <w:rPr>
          <w:rFonts w:hint="default"/>
          <w:b w:val="0"/>
          <w:bCs w:val="0"/>
          <w:lang w:val="ru-RU"/>
        </w:rPr>
        <w:t xml:space="preserve">предлагает единое решение. За счёт его атомарности стала возможна простота внедрения для любого требуемого сценария. Главной проблемой для небольших команд может стать трудность разработки ПО на устройства </w:t>
      </w:r>
      <w:r>
        <w:rPr>
          <w:rFonts w:hint="default"/>
          <w:b w:val="0"/>
          <w:bCs w:val="0"/>
          <w:lang w:val="en-US"/>
        </w:rPr>
        <w:t>Apple</w:t>
      </w:r>
      <w:r>
        <w:rPr>
          <w:rFonts w:hint="default"/>
          <w:b w:val="0"/>
          <w:bCs w:val="0"/>
          <w:lang w:val="ru-RU"/>
        </w:rPr>
        <w:t xml:space="preserve"> без </w:t>
      </w:r>
      <w:r>
        <w:rPr>
          <w:rFonts w:hint="default"/>
          <w:b w:val="0"/>
          <w:bCs w:val="0"/>
          <w:lang w:val="en-US"/>
        </w:rPr>
        <w:t xml:space="preserve">Mac </w:t>
      </w:r>
      <w:r>
        <w:rPr>
          <w:rFonts w:hint="default"/>
          <w:b w:val="0"/>
          <w:bCs w:val="0"/>
          <w:lang w:val="ru-RU"/>
        </w:rPr>
        <w:t xml:space="preserve">и </w:t>
      </w:r>
      <w:r>
        <w:rPr>
          <w:rFonts w:hint="default"/>
          <w:b w:val="0"/>
          <w:bCs w:val="0"/>
          <w:lang w:val="en-US"/>
        </w:rPr>
        <w:t>Macbook</w:t>
      </w:r>
      <w:r>
        <w:rPr>
          <w:rFonts w:hint="default"/>
          <w:b w:val="0"/>
          <w:bCs w:val="0"/>
          <w:lang w:val="ru-RU"/>
        </w:rPr>
        <w:t xml:space="preserve">, цена которых одна из самых высоких на рынке компьютеров. Лицензия ПО и ориентирование компании на простого пользователя «умными» устройствами не даёт возможность использовать это решение в целях обеспечения безопасности крупного предприятия. Я могу посоветовать данный фреймворк тем, у кого есть возможность нативной разработки по устройства </w:t>
      </w:r>
      <w:r>
        <w:rPr>
          <w:rFonts w:hint="default"/>
          <w:b w:val="0"/>
          <w:bCs w:val="0"/>
          <w:lang w:val="en-US"/>
        </w:rPr>
        <w:t>Apple</w:t>
      </w:r>
      <w:r>
        <w:rPr>
          <w:rFonts w:hint="default"/>
          <w:b w:val="0"/>
          <w:bCs w:val="0"/>
          <w:lang w:val="ru-RU"/>
        </w:rPr>
        <w:t>, так как это гарантирует лучший пользовательский опыт и качество массово - потребительского уровня.</w:t>
      </w:r>
    </w:p>
    <w:p>
      <w:pPr>
        <w:jc w:val="both"/>
        <w:rPr>
          <w:rFonts w:hint="default"/>
          <w:b w:val="0"/>
          <w:bCs w:val="0"/>
          <w:lang w:val="en-US"/>
        </w:rPr>
      </w:pPr>
      <w:r>
        <w:rPr>
          <w:rFonts w:hint="default"/>
          <w:b/>
          <w:bCs/>
          <w:lang w:val="en-US"/>
        </w:rPr>
        <w:t>Android Biometric Library</w:t>
      </w:r>
    </w:p>
    <w:p>
      <w:pPr>
        <w:jc w:val="both"/>
        <w:rPr>
          <w:rFonts w:hint="default"/>
          <w:b w:val="0"/>
          <w:bCs w:val="0"/>
          <w:lang w:val="ru-RU"/>
        </w:rPr>
      </w:pPr>
      <w:r>
        <w:rPr>
          <w:rFonts w:hint="default"/>
          <w:b w:val="0"/>
          <w:bCs w:val="0"/>
          <w:lang w:val="ru-RU"/>
        </w:rPr>
        <w:t xml:space="preserve">Фреймворк программирования биометрии </w:t>
      </w:r>
      <w:r>
        <w:rPr>
          <w:rFonts w:hint="default"/>
          <w:b w:val="0"/>
          <w:bCs w:val="0"/>
          <w:lang w:val="en-US"/>
        </w:rPr>
        <w:t>Android</w:t>
      </w:r>
      <w:r>
        <w:rPr>
          <w:rFonts w:hint="default"/>
          <w:b w:val="0"/>
          <w:bCs w:val="0"/>
          <w:lang w:val="ru-RU"/>
        </w:rPr>
        <w:t xml:space="preserve"> гарантирует простоту портируемости приложения на самые разные устройства, поддерживающие данную операционную систему.</w:t>
      </w:r>
      <w:r>
        <w:rPr>
          <w:rFonts w:hint="default"/>
          <w:b w:val="0"/>
          <w:bCs w:val="0"/>
          <w:lang w:val="en-US"/>
        </w:rPr>
        <w:t xml:space="preserve"> </w:t>
      </w:r>
      <w:r>
        <w:rPr>
          <w:rFonts w:hint="default"/>
          <w:b w:val="0"/>
          <w:bCs w:val="0"/>
          <w:lang w:val="ru-RU"/>
        </w:rPr>
        <w:t xml:space="preserve">Устройства под </w:t>
      </w:r>
      <w:r>
        <w:rPr>
          <w:rFonts w:hint="default"/>
          <w:b w:val="0"/>
          <w:bCs w:val="0"/>
          <w:lang w:val="en-US"/>
        </w:rPr>
        <w:t xml:space="preserve">Android </w:t>
      </w:r>
      <w:r>
        <w:rPr>
          <w:rFonts w:hint="default"/>
          <w:b w:val="0"/>
          <w:bCs w:val="0"/>
          <w:lang w:val="ru-RU"/>
        </w:rPr>
        <w:t>значительно дешевле, что позволит легко отладить создаваемую программу даже при малом бюджете. Открытый исходный код и лицензия позволяет взять код программного решения за основу для модификации. Однако на личном примере были замечены некоторые проблемы и неточности работы данного фреймворка, которые не позволяют назвать его достаточно безопасным. Я могу посоветовать фреймворк всем, для кого приватность имеет некритичную важность.</w:t>
      </w:r>
    </w:p>
    <w:p>
      <w:pPr>
        <w:jc w:val="both"/>
        <w:rPr>
          <w:rFonts w:hint="default"/>
          <w:b/>
          <w:bCs/>
          <w:lang w:val="en-US"/>
        </w:rPr>
      </w:pPr>
      <w:r>
        <w:rPr>
          <w:rFonts w:hint="default"/>
          <w:b/>
          <w:bCs/>
          <w:lang w:val="en-US"/>
        </w:rPr>
        <w:t>Windows Biometric Framework</w:t>
      </w:r>
    </w:p>
    <w:p>
      <w:pPr>
        <w:jc w:val="both"/>
        <w:rPr>
          <w:rFonts w:hint="default"/>
          <w:b w:val="0"/>
          <w:bCs w:val="0"/>
          <w:lang w:val="ru-RU"/>
        </w:rPr>
        <w:sectPr>
          <w:pgSz w:w="11910" w:h="16840"/>
          <w:pgMar w:top="1320" w:right="440" w:bottom="960" w:left="1500" w:header="0" w:footer="699" w:gutter="0"/>
          <w:pgNumType w:fmt="decimal"/>
          <w:cols w:space="720" w:num="1"/>
        </w:sectPr>
      </w:pPr>
      <w:r>
        <w:rPr>
          <w:rFonts w:hint="default"/>
          <w:b w:val="0"/>
          <w:bCs w:val="0"/>
          <w:lang w:val="ru-RU"/>
        </w:rPr>
        <w:t xml:space="preserve">Биометрия в компьютерах используется крайне редко. Я могу отметить два сценария: разблокирование устройства и скачивание ПО из встроенного магазина. По понятным причинам, обучающие материалы и документация по фреймворку для биометрической аутентификации в </w:t>
      </w:r>
      <w:r>
        <w:rPr>
          <w:rFonts w:hint="default"/>
          <w:b w:val="0"/>
          <w:bCs w:val="0"/>
          <w:lang w:val="en-US"/>
        </w:rPr>
        <w:t>Windows</w:t>
      </w:r>
      <w:r>
        <w:rPr>
          <w:rFonts w:hint="default"/>
          <w:b w:val="0"/>
          <w:bCs w:val="0"/>
          <w:lang w:val="ru-RU"/>
        </w:rPr>
        <w:t xml:space="preserve"> находится в плохом состоянии. Данное решение сложно применить без кропотливого изучения документации, а для большинства приложений оно будет просто бесполезно. Потому я могу посоветовать этот фреймворк только для организаций, способных потратить ресурсы на его изучение и внедрение и имеющих такую необходимость. Разработчикам поменьше стоит посмотреть на другие решения или вовсе пересмотреть потребность в использовании биометрии в своей программе.</w:t>
      </w:r>
    </w:p>
    <w:p>
      <w:pPr>
        <w:pStyle w:val="2"/>
        <w:ind w:right="346"/>
      </w:pPr>
      <w:bookmarkStart w:id="4" w:name="_TOC_250000"/>
      <w:bookmarkEnd w:id="4"/>
      <w:r>
        <w:t>ЗАКЛЮЧЕНИЕ</w:t>
      </w:r>
    </w:p>
    <w:p>
      <w:pPr>
        <w:pStyle w:val="10"/>
        <w:rPr>
          <w:sz w:val="20"/>
        </w:rPr>
      </w:pPr>
    </w:p>
    <w:p>
      <w:pPr>
        <w:pStyle w:val="10"/>
        <w:rPr>
          <w:sz w:val="20"/>
        </w:rPr>
      </w:pPr>
    </w:p>
    <w:p>
      <w:pPr>
        <w:pStyle w:val="10"/>
        <w:rPr>
          <w:sz w:val="20"/>
        </w:rPr>
      </w:pPr>
    </w:p>
    <w:p>
      <w:pPr>
        <w:pStyle w:val="10"/>
        <w:spacing w:before="6"/>
      </w:pPr>
    </w:p>
    <w:p>
      <w:pPr>
        <w:pStyle w:val="10"/>
        <w:spacing w:before="90" w:line="360" w:lineRule="auto"/>
        <w:ind w:left="202" w:right="120" w:firstLine="707"/>
        <w:jc w:val="both"/>
      </w:pPr>
      <w:r>
        <w:t>Целью</w:t>
      </w:r>
      <w:r>
        <w:rPr>
          <w:spacing w:val="1"/>
        </w:rPr>
        <w:t xml:space="preserve"> </w:t>
      </w:r>
      <w:r>
        <w:t>разработки</w:t>
      </w:r>
      <w:r>
        <w:rPr>
          <w:spacing w:val="1"/>
        </w:rPr>
        <w:t xml:space="preserve"> </w:t>
      </w:r>
      <w:r>
        <w:t>данного</w:t>
      </w:r>
      <w:r>
        <w:rPr>
          <w:spacing w:val="1"/>
        </w:rPr>
        <w:t xml:space="preserve"> </w:t>
      </w:r>
      <w:r>
        <w:t>курсового</w:t>
      </w:r>
      <w:r>
        <w:rPr>
          <w:spacing w:val="1"/>
        </w:rPr>
        <w:t xml:space="preserve"> </w:t>
      </w:r>
      <w:r>
        <w:t>проекта</w:t>
      </w:r>
      <w:r>
        <w:rPr>
          <w:spacing w:val="1"/>
        </w:rPr>
        <w:t xml:space="preserve"> </w:t>
      </w:r>
      <w:r>
        <w:t>являлась</w:t>
      </w:r>
      <w:r>
        <w:rPr>
          <w:spacing w:val="1"/>
        </w:rPr>
        <w:t xml:space="preserve"> </w:t>
      </w:r>
      <w:r>
        <w:rPr>
          <w:shd w:val="clear" w:color="auto" w:fill="FFFF00"/>
        </w:rPr>
        <w:t>разработка</w:t>
      </w:r>
      <w:r>
        <w:rPr>
          <w:spacing w:val="1"/>
          <w:shd w:val="clear" w:color="auto" w:fill="FFFF00"/>
        </w:rPr>
        <w:t xml:space="preserve"> </w:t>
      </w:r>
      <w:r>
        <w:rPr>
          <w:shd w:val="clear" w:color="auto" w:fill="FFFF00"/>
        </w:rPr>
        <w:t>(подготовка)</w:t>
      </w:r>
      <w:r>
        <w:rPr>
          <w:spacing w:val="1"/>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3"/>
          <w:shd w:val="clear" w:color="auto" w:fill="FFFF00"/>
        </w:rPr>
        <w:t xml:space="preserve"> </w:t>
      </w:r>
      <w:r>
        <w:rPr>
          <w:shd w:val="clear" w:color="auto" w:fill="FFFF00"/>
        </w:rPr>
        <w:t>отчётных</w:t>
      </w:r>
      <w:r>
        <w:rPr>
          <w:spacing w:val="-9"/>
          <w:shd w:val="clear" w:color="auto" w:fill="FFFF00"/>
        </w:rPr>
        <w:t xml:space="preserve"> </w:t>
      </w:r>
      <w:r>
        <w:rPr>
          <w:shd w:val="clear" w:color="auto" w:fill="FFFF00"/>
        </w:rPr>
        <w:t>форм</w:t>
      </w:r>
      <w:r>
        <w:rPr>
          <w:spacing w:val="-15"/>
          <w:shd w:val="clear" w:color="auto" w:fill="FFFF00"/>
        </w:rPr>
        <w:t xml:space="preserve"> </w:t>
      </w:r>
      <w:r>
        <w:rPr>
          <w:shd w:val="clear" w:color="auto" w:fill="FFFF00"/>
        </w:rPr>
        <w:t>для</w:t>
      </w:r>
      <w:r>
        <w:rPr>
          <w:spacing w:val="-11"/>
          <w:shd w:val="clear" w:color="auto" w:fill="FFFF00"/>
        </w:rPr>
        <w:t xml:space="preserve"> </w:t>
      </w:r>
      <w:r>
        <w:rPr>
          <w:shd w:val="clear" w:color="auto" w:fill="FFFF00"/>
        </w:rPr>
        <w:t>внедрения</w:t>
      </w:r>
      <w:r>
        <w:rPr>
          <w:spacing w:val="-14"/>
          <w:shd w:val="clear" w:color="auto" w:fill="FFFF00"/>
        </w:rPr>
        <w:t xml:space="preserve"> </w:t>
      </w:r>
      <w:r>
        <w:rPr>
          <w:shd w:val="clear" w:color="auto" w:fill="FFFF00"/>
        </w:rPr>
        <w:t>программных</w:t>
      </w:r>
      <w:r>
        <w:rPr>
          <w:spacing w:val="-10"/>
          <w:shd w:val="clear" w:color="auto" w:fill="FFFF00"/>
        </w:rPr>
        <w:t xml:space="preserve"> </w:t>
      </w:r>
      <w:r>
        <w:rPr>
          <w:shd w:val="clear" w:color="auto" w:fill="FFFF00"/>
        </w:rPr>
        <w:t>средств</w:t>
      </w:r>
      <w:r>
        <w:rPr>
          <w:spacing w:val="-12"/>
          <w:shd w:val="clear" w:color="auto" w:fill="FFFF00"/>
        </w:rPr>
        <w:t xml:space="preserve"> </w:t>
      </w:r>
      <w:r>
        <w:rPr>
          <w:shd w:val="clear" w:color="auto" w:fill="FFFF00"/>
        </w:rPr>
        <w:t>платформы</w:t>
      </w:r>
      <w:r>
        <w:rPr>
          <w:spacing w:val="-12"/>
          <w:shd w:val="clear" w:color="auto" w:fill="FFFF00"/>
        </w:rPr>
        <w:t xml:space="preserve"> </w:t>
      </w:r>
      <w:r>
        <w:rPr>
          <w:shd w:val="clear" w:color="auto" w:fill="FFFF00"/>
        </w:rPr>
        <w:t>Amazon</w:t>
      </w:r>
      <w:r>
        <w:rPr>
          <w:spacing w:val="-12"/>
          <w:shd w:val="clear" w:color="auto" w:fill="FFFF00"/>
        </w:rPr>
        <w:t xml:space="preserve"> </w:t>
      </w:r>
      <w:r>
        <w:rPr>
          <w:shd w:val="clear" w:color="auto" w:fill="FFFF00"/>
        </w:rPr>
        <w:t>Web</w:t>
      </w:r>
      <w:r>
        <w:rPr>
          <w:spacing w:val="-57"/>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shd w:val="clear" w:color="auto" w:fill="FFFF00"/>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 миграции</w:t>
      </w:r>
      <w:r>
        <w:rPr>
          <w:spacing w:val="-2"/>
          <w:shd w:val="clear" w:color="auto" w:fill="FFFF00"/>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10"/>
        <w:spacing w:before="1" w:line="360" w:lineRule="auto"/>
        <w:ind w:left="202" w:right="121" w:firstLine="767"/>
        <w:jc w:val="both"/>
      </w:pPr>
      <w:r>
        <w:t>В ходе написания данной курсовой работы были получены практические навыки в</w:t>
      </w:r>
      <w:r>
        <w:rPr>
          <w:spacing w:val="1"/>
        </w:rPr>
        <w:t xml:space="preserve"> </w:t>
      </w:r>
      <w:r>
        <w:rPr>
          <w:spacing w:val="-1"/>
        </w:rPr>
        <w:t>области</w:t>
      </w:r>
      <w:r>
        <w:rPr>
          <w:spacing w:val="-12"/>
        </w:rPr>
        <w:t xml:space="preserve"> </w:t>
      </w:r>
      <w:r>
        <w:rPr>
          <w:spacing w:val="-1"/>
          <w:shd w:val="clear" w:color="auto" w:fill="FFFF00"/>
        </w:rPr>
        <w:t>разработки</w:t>
      </w:r>
      <w:r>
        <w:rPr>
          <w:spacing w:val="-11"/>
          <w:shd w:val="clear" w:color="auto" w:fill="FFFF00"/>
        </w:rPr>
        <w:t xml:space="preserve"> </w:t>
      </w:r>
      <w:r>
        <w:rPr>
          <w:shd w:val="clear" w:color="auto" w:fill="FFFF00"/>
        </w:rPr>
        <w:t>(подготовки)</w:t>
      </w:r>
      <w:r>
        <w:rPr>
          <w:spacing w:val="-14"/>
          <w:shd w:val="clear" w:color="auto" w:fill="FFFF00"/>
        </w:rPr>
        <w:t xml:space="preserve"> </w:t>
      </w:r>
      <w:r>
        <w:rPr>
          <w:shd w:val="clear" w:color="auto" w:fill="FFFF00"/>
        </w:rPr>
        <w:t>документации</w:t>
      </w:r>
      <w:r>
        <w:rPr>
          <w:spacing w:val="-11"/>
          <w:shd w:val="clear" w:color="auto" w:fill="FFFF00"/>
        </w:rPr>
        <w:t xml:space="preserve"> </w:t>
      </w:r>
      <w:r>
        <w:rPr>
          <w:shd w:val="clear" w:color="auto" w:fill="FFFF00"/>
        </w:rPr>
        <w:t>и</w:t>
      </w:r>
      <w:r>
        <w:rPr>
          <w:spacing w:val="-12"/>
          <w:shd w:val="clear" w:color="auto" w:fill="FFFF00"/>
        </w:rPr>
        <w:t xml:space="preserve"> </w:t>
      </w:r>
      <w:r>
        <w:rPr>
          <w:shd w:val="clear" w:color="auto" w:fill="FFFF00"/>
        </w:rPr>
        <w:t>отчётных</w:t>
      </w:r>
      <w:r>
        <w:rPr>
          <w:spacing w:val="-14"/>
          <w:shd w:val="clear" w:color="auto" w:fill="FFFF00"/>
        </w:rPr>
        <w:t xml:space="preserve"> </w:t>
      </w:r>
      <w:r>
        <w:rPr>
          <w:shd w:val="clear" w:color="auto" w:fill="FFFF00"/>
        </w:rPr>
        <w:t>форм</w:t>
      </w:r>
      <w:r>
        <w:rPr>
          <w:spacing w:val="-14"/>
          <w:shd w:val="clear" w:color="auto" w:fill="FFFF00"/>
        </w:rPr>
        <w:t xml:space="preserve"> </w:t>
      </w:r>
      <w:r>
        <w:rPr>
          <w:shd w:val="clear" w:color="auto" w:fill="FFFF00"/>
        </w:rPr>
        <w:t>для</w:t>
      </w:r>
      <w:r>
        <w:rPr>
          <w:spacing w:val="-15"/>
          <w:shd w:val="clear" w:color="auto" w:fill="FFFF00"/>
        </w:rPr>
        <w:t xml:space="preserve"> </w:t>
      </w:r>
      <w:r>
        <w:rPr>
          <w:shd w:val="clear" w:color="auto" w:fill="FFFF00"/>
        </w:rPr>
        <w:t>внедрения</w:t>
      </w:r>
      <w:r>
        <w:rPr>
          <w:spacing w:val="-13"/>
          <w:shd w:val="clear" w:color="auto" w:fill="FFFF00"/>
        </w:rPr>
        <w:t xml:space="preserve"> </w:t>
      </w:r>
      <w:r>
        <w:rPr>
          <w:shd w:val="clear" w:color="auto" w:fill="FFFF00"/>
        </w:rPr>
        <w:t>программных</w:t>
      </w:r>
      <w:r>
        <w:rPr>
          <w:spacing w:val="-57"/>
        </w:rPr>
        <w:t xml:space="preserve"> </w:t>
      </w:r>
      <w:r>
        <w:rPr>
          <w:shd w:val="clear" w:color="auto" w:fill="FFFF00"/>
        </w:rPr>
        <w:t>средств</w:t>
      </w:r>
      <w:r>
        <w:rPr>
          <w:spacing w:val="-11"/>
          <w:shd w:val="clear" w:color="auto" w:fill="FFFF00"/>
        </w:rPr>
        <w:t xml:space="preserve"> </w:t>
      </w:r>
      <w:r>
        <w:rPr>
          <w:shd w:val="clear" w:color="auto" w:fill="FFFF00"/>
        </w:rPr>
        <w:t>платформы</w:t>
      </w:r>
      <w:r>
        <w:rPr>
          <w:spacing w:val="-10"/>
          <w:shd w:val="clear" w:color="auto" w:fill="FFFF00"/>
        </w:rPr>
        <w:t xml:space="preserve"> </w:t>
      </w:r>
      <w:r>
        <w:rPr>
          <w:shd w:val="clear" w:color="auto" w:fill="FFFF00"/>
        </w:rPr>
        <w:t>Amazon</w:t>
      </w:r>
      <w:r>
        <w:rPr>
          <w:spacing w:val="-9"/>
          <w:shd w:val="clear" w:color="auto" w:fill="FFFF00"/>
        </w:rPr>
        <w:t xml:space="preserve"> </w:t>
      </w:r>
      <w:r>
        <w:rPr>
          <w:shd w:val="clear" w:color="auto" w:fill="FFFF00"/>
        </w:rPr>
        <w:t>Web</w:t>
      </w:r>
      <w:r>
        <w:rPr>
          <w:spacing w:val="-10"/>
          <w:shd w:val="clear" w:color="auto" w:fill="FFFF00"/>
        </w:rPr>
        <w:t xml:space="preserve"> </w:t>
      </w:r>
      <w:r>
        <w:rPr>
          <w:shd w:val="clear" w:color="auto" w:fill="FFFF00"/>
        </w:rPr>
        <w:t>Services</w:t>
      </w:r>
      <w:r>
        <w:rPr>
          <w:spacing w:val="-10"/>
          <w:shd w:val="clear" w:color="auto" w:fill="FFFF00"/>
        </w:rPr>
        <w:t xml:space="preserve"> </w:t>
      </w:r>
      <w:r>
        <w:rPr>
          <w:shd w:val="clear" w:color="auto" w:fill="FFFF00"/>
        </w:rPr>
        <w:t>интеграции</w:t>
      </w:r>
      <w:r>
        <w:rPr>
          <w:spacing w:val="-8"/>
          <w:shd w:val="clear" w:color="auto" w:fill="FFFF00"/>
        </w:rPr>
        <w:t xml:space="preserve"> </w:t>
      </w:r>
      <w:r>
        <w:rPr>
          <w:shd w:val="clear" w:color="auto" w:fill="FFFF00"/>
        </w:rPr>
        <w:t>распределённых</w:t>
      </w:r>
      <w:r>
        <w:rPr>
          <w:spacing w:val="-9"/>
          <w:shd w:val="clear" w:color="auto" w:fill="FFFF00"/>
        </w:rPr>
        <w:t xml:space="preserve"> </w:t>
      </w:r>
      <w:r>
        <w:rPr>
          <w:shd w:val="clear" w:color="auto" w:fill="FFFF00"/>
        </w:rPr>
        <w:t>приложений,</w:t>
      </w:r>
      <w:r>
        <w:rPr>
          <w:spacing w:val="-10"/>
          <w:shd w:val="clear" w:color="auto" w:fill="FFFF00"/>
        </w:rPr>
        <w:t xml:space="preserve"> </w:t>
      </w:r>
      <w:r>
        <w:rPr>
          <w:shd w:val="clear" w:color="auto" w:fill="FFFF00"/>
        </w:rPr>
        <w:t>миграции</w:t>
      </w:r>
      <w:r>
        <w:rPr>
          <w:spacing w:val="-58"/>
        </w:rPr>
        <w:t xml:space="preserve"> </w:t>
      </w:r>
      <w:r>
        <w:rPr>
          <w:shd w:val="clear" w:color="auto" w:fill="FFFF00"/>
        </w:rPr>
        <w:t>и передачи</w:t>
      </w:r>
      <w:r>
        <w:rPr>
          <w:spacing w:val="1"/>
          <w:shd w:val="clear" w:color="auto" w:fill="FFFF00"/>
        </w:rPr>
        <w:t xml:space="preserve"> </w:t>
      </w:r>
      <w:r>
        <w:rPr>
          <w:shd w:val="clear" w:color="auto" w:fill="FFFF00"/>
        </w:rPr>
        <w:t>данных</w:t>
      </w:r>
      <w:r>
        <w:t>.</w:t>
      </w:r>
    </w:p>
    <w:p>
      <w:pPr>
        <w:pStyle w:val="10"/>
        <w:spacing w:before="1" w:line="360" w:lineRule="auto"/>
        <w:ind w:left="202" w:right="119" w:firstLine="707"/>
        <w:jc w:val="both"/>
      </w:pPr>
      <w:r>
        <w:t>Опыт, полученный при написании работы, подтвердил необходимость в правильной</w:t>
      </w:r>
      <w:r>
        <w:rPr>
          <w:spacing w:val="1"/>
        </w:rPr>
        <w:t xml:space="preserve"> </w:t>
      </w:r>
      <w:r>
        <w:t>выработки</w:t>
      </w:r>
      <w:r>
        <w:rPr>
          <w:spacing w:val="1"/>
        </w:rPr>
        <w:t xml:space="preserve"> </w:t>
      </w:r>
      <w:r>
        <w:t>требований</w:t>
      </w:r>
      <w:r>
        <w:rPr>
          <w:spacing w:val="1"/>
        </w:rPr>
        <w:t xml:space="preserve"> </w:t>
      </w:r>
      <w:r>
        <w:t>к</w:t>
      </w:r>
      <w:r>
        <w:rPr>
          <w:spacing w:val="1"/>
        </w:rPr>
        <w:t xml:space="preserve"> </w:t>
      </w:r>
      <w:r>
        <w:rPr>
          <w:shd w:val="clear" w:color="auto" w:fill="FFFF00"/>
        </w:rPr>
        <w:t>разработке</w:t>
      </w:r>
      <w:r>
        <w:rPr>
          <w:spacing w:val="1"/>
          <w:shd w:val="clear" w:color="auto" w:fill="FFFF00"/>
        </w:rPr>
        <w:t xml:space="preserve"> </w:t>
      </w:r>
      <w:r>
        <w:rPr>
          <w:shd w:val="clear" w:color="auto" w:fill="FFFF00"/>
        </w:rPr>
        <w:t>(подготовке)</w:t>
      </w:r>
      <w:r>
        <w:rPr>
          <w:spacing w:val="1"/>
          <w:shd w:val="clear" w:color="auto" w:fill="FFFF00"/>
        </w:rPr>
        <w:t xml:space="preserve"> </w:t>
      </w:r>
      <w:r>
        <w:rPr>
          <w:shd w:val="clear" w:color="auto" w:fill="FFFF00"/>
        </w:rPr>
        <w:t>документации</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отчётных</w:t>
      </w:r>
      <w:r>
        <w:rPr>
          <w:spacing w:val="1"/>
          <w:shd w:val="clear" w:color="auto" w:fill="FFFF00"/>
        </w:rPr>
        <w:t xml:space="preserve"> </w:t>
      </w:r>
      <w:r>
        <w:rPr>
          <w:shd w:val="clear" w:color="auto" w:fill="FFFF00"/>
        </w:rPr>
        <w:t>форм</w:t>
      </w:r>
      <w:r>
        <w:rPr>
          <w:spacing w:val="1"/>
          <w:shd w:val="clear" w:color="auto" w:fill="FFFF00"/>
        </w:rPr>
        <w:t xml:space="preserve"> </w:t>
      </w:r>
      <w:r>
        <w:rPr>
          <w:shd w:val="clear" w:color="auto" w:fill="FFFF00"/>
        </w:rPr>
        <w:t>для</w:t>
      </w:r>
      <w:r>
        <w:rPr>
          <w:spacing w:val="1"/>
        </w:rPr>
        <w:t xml:space="preserve"> </w:t>
      </w:r>
      <w:r>
        <w:rPr>
          <w:shd w:val="clear" w:color="auto" w:fill="FFFF00"/>
        </w:rPr>
        <w:t>внедрения</w:t>
      </w:r>
      <w:r>
        <w:rPr>
          <w:spacing w:val="1"/>
          <w:shd w:val="clear" w:color="auto" w:fill="FFFF00"/>
        </w:rPr>
        <w:t xml:space="preserve"> </w:t>
      </w:r>
      <w:r>
        <w:rPr>
          <w:shd w:val="clear" w:color="auto" w:fill="FFFF00"/>
        </w:rPr>
        <w:t>программных</w:t>
      </w:r>
      <w:r>
        <w:rPr>
          <w:spacing w:val="1"/>
          <w:shd w:val="clear" w:color="auto" w:fill="FFFF00"/>
        </w:rPr>
        <w:t xml:space="preserve"> </w:t>
      </w:r>
      <w:r>
        <w:rPr>
          <w:shd w:val="clear" w:color="auto" w:fill="FFFF00"/>
        </w:rPr>
        <w:t>средств</w:t>
      </w:r>
      <w:r>
        <w:rPr>
          <w:spacing w:val="1"/>
          <w:shd w:val="clear" w:color="auto" w:fill="FFFF00"/>
        </w:rPr>
        <w:t xml:space="preserve"> </w:t>
      </w:r>
      <w:r>
        <w:rPr>
          <w:shd w:val="clear" w:color="auto" w:fill="FFFF00"/>
        </w:rPr>
        <w:t>платформы</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Web</w:t>
      </w:r>
      <w:r>
        <w:rPr>
          <w:spacing w:val="1"/>
          <w:shd w:val="clear" w:color="auto" w:fill="FFFF00"/>
        </w:rPr>
        <w:t xml:space="preserve"> </w:t>
      </w:r>
      <w:r>
        <w:rPr>
          <w:shd w:val="clear" w:color="auto" w:fill="FFFF00"/>
        </w:rPr>
        <w:t>Services</w:t>
      </w:r>
      <w:r>
        <w:rPr>
          <w:spacing w:val="1"/>
          <w:shd w:val="clear" w:color="auto" w:fill="FFFF00"/>
        </w:rPr>
        <w:t xml:space="preserve"> </w:t>
      </w:r>
      <w:r>
        <w:rPr>
          <w:shd w:val="clear" w:color="auto" w:fill="FFFF00"/>
        </w:rPr>
        <w:t>интеграции</w:t>
      </w:r>
      <w:r>
        <w:rPr>
          <w:spacing w:val="1"/>
        </w:rPr>
        <w:t xml:space="preserve"> </w:t>
      </w:r>
      <w:r>
        <w:rPr>
          <w:shd w:val="clear" w:color="auto" w:fill="FFFF00"/>
        </w:rPr>
        <w:t>распределённых</w:t>
      </w:r>
      <w:r>
        <w:rPr>
          <w:spacing w:val="1"/>
          <w:shd w:val="clear" w:color="auto" w:fill="FFFF00"/>
        </w:rPr>
        <w:t xml:space="preserve"> </w:t>
      </w:r>
      <w:r>
        <w:rPr>
          <w:shd w:val="clear" w:color="auto" w:fill="FFFF00"/>
        </w:rPr>
        <w:t>приложений,</w:t>
      </w:r>
      <w:r>
        <w:rPr>
          <w:spacing w:val="1"/>
          <w:shd w:val="clear" w:color="auto" w:fill="FFFF00"/>
        </w:rPr>
        <w:t xml:space="preserve"> </w:t>
      </w:r>
      <w:r>
        <w:rPr>
          <w:shd w:val="clear" w:color="auto" w:fill="FFFF00"/>
        </w:rPr>
        <w:t>миграции</w:t>
      </w:r>
      <w:r>
        <w:rPr>
          <w:spacing w:val="-2"/>
          <w:shd w:val="clear" w:color="auto" w:fill="FFFF00"/>
        </w:rPr>
        <w:t xml:space="preserve"> </w:t>
      </w:r>
      <w:r>
        <w:rPr>
          <w:shd w:val="clear" w:color="auto" w:fill="FFFF00"/>
        </w:rPr>
        <w:t>и</w:t>
      </w:r>
      <w:r>
        <w:rPr>
          <w:spacing w:val="1"/>
          <w:shd w:val="clear" w:color="auto" w:fill="FFFF00"/>
        </w:rPr>
        <w:t xml:space="preserve"> </w:t>
      </w:r>
      <w:r>
        <w:rPr>
          <w:shd w:val="clear" w:color="auto" w:fill="FFFF00"/>
        </w:rPr>
        <w:t>передачи</w:t>
      </w:r>
      <w:r>
        <w:rPr>
          <w:spacing w:val="1"/>
          <w:shd w:val="clear" w:color="auto" w:fill="FFFF00"/>
        </w:rPr>
        <w:t xml:space="preserve"> </w:t>
      </w:r>
      <w:r>
        <w:rPr>
          <w:shd w:val="clear" w:color="auto" w:fill="FFFF00"/>
        </w:rPr>
        <w:t>данных</w:t>
      </w:r>
      <w:r>
        <w:t>.</w:t>
      </w:r>
    </w:p>
    <w:p>
      <w:pPr>
        <w:pStyle w:val="10"/>
        <w:spacing w:line="360" w:lineRule="auto"/>
        <w:ind w:left="202" w:right="119" w:firstLine="707"/>
        <w:jc w:val="both"/>
      </w:pPr>
      <w:r>
        <w:rPr>
          <w:shd w:val="clear" w:color="auto" w:fill="FFFF00"/>
        </w:rPr>
        <w:t>В рамках курсового проектирования получен опыт создания среды AWS Cloud9 для</w:t>
      </w:r>
      <w:r>
        <w:rPr>
          <w:spacing w:val="1"/>
        </w:rPr>
        <w:t xml:space="preserve"> </w:t>
      </w:r>
      <w:r>
        <w:rPr>
          <w:shd w:val="clear" w:color="auto" w:fill="FFFF00"/>
        </w:rPr>
        <w:t>работы</w:t>
      </w:r>
      <w:r>
        <w:rPr>
          <w:spacing w:val="1"/>
          <w:shd w:val="clear" w:color="auto" w:fill="FFFF00"/>
        </w:rPr>
        <w:t xml:space="preserve"> </w:t>
      </w:r>
      <w:r>
        <w:rPr>
          <w:shd w:val="clear" w:color="auto" w:fill="FFFF00"/>
        </w:rPr>
        <w:t>с</w:t>
      </w:r>
      <w:r>
        <w:rPr>
          <w:spacing w:val="1"/>
          <w:shd w:val="clear" w:color="auto" w:fill="FFFF00"/>
        </w:rPr>
        <w:t xml:space="preserve"> </w:t>
      </w:r>
      <w:r>
        <w:rPr>
          <w:shd w:val="clear" w:color="auto" w:fill="FFFF00"/>
        </w:rPr>
        <w:t>Amazon</w:t>
      </w:r>
      <w:r>
        <w:rPr>
          <w:spacing w:val="1"/>
          <w:shd w:val="clear" w:color="auto" w:fill="FFFF00"/>
        </w:rPr>
        <w:t xml:space="preserve"> </w:t>
      </w:r>
      <w:r>
        <w:rPr>
          <w:shd w:val="clear" w:color="auto" w:fill="FFFF00"/>
        </w:rPr>
        <w:t>DocumentDB.</w:t>
      </w:r>
      <w:r>
        <w:rPr>
          <w:spacing w:val="1"/>
          <w:shd w:val="clear" w:color="auto" w:fill="FFFF00"/>
        </w:rPr>
        <w:t xml:space="preserve"> </w:t>
      </w:r>
      <w:r>
        <w:rPr>
          <w:shd w:val="clear" w:color="auto" w:fill="FFFF00"/>
        </w:rPr>
        <w:t>Установлена</w:t>
      </w:r>
      <w:r>
        <w:rPr>
          <w:spacing w:val="1"/>
          <w:shd w:val="clear" w:color="auto" w:fill="FFFF00"/>
        </w:rPr>
        <w:t xml:space="preserve"> </w:t>
      </w:r>
      <w:r>
        <w:rPr>
          <w:shd w:val="clear" w:color="auto" w:fill="FFFF00"/>
        </w:rPr>
        <w:t>оболочка</w:t>
      </w:r>
      <w:r>
        <w:rPr>
          <w:spacing w:val="1"/>
          <w:shd w:val="clear" w:color="auto" w:fill="FFFF00"/>
        </w:rPr>
        <w:t xml:space="preserve"> </w:t>
      </w:r>
      <w:r>
        <w:rPr>
          <w:shd w:val="clear" w:color="auto" w:fill="FFFF00"/>
        </w:rPr>
        <w:t>Mongo,</w:t>
      </w:r>
      <w:r>
        <w:rPr>
          <w:spacing w:val="1"/>
          <w:shd w:val="clear" w:color="auto" w:fill="FFFF00"/>
        </w:rPr>
        <w:t xml:space="preserve"> </w:t>
      </w:r>
      <w:r>
        <w:rPr>
          <w:shd w:val="clear" w:color="auto" w:fill="FFFF00"/>
        </w:rPr>
        <w:t>создан</w:t>
      </w:r>
      <w:r>
        <w:rPr>
          <w:spacing w:val="1"/>
          <w:shd w:val="clear" w:color="auto" w:fill="FFFF00"/>
        </w:rPr>
        <w:t xml:space="preserve"> </w:t>
      </w:r>
      <w:r>
        <w:rPr>
          <w:shd w:val="clear" w:color="auto" w:fill="FFFF00"/>
        </w:rPr>
        <w:t>кластер</w:t>
      </w:r>
      <w:r>
        <w:rPr>
          <w:spacing w:val="1"/>
          <w:shd w:val="clear" w:color="auto" w:fill="FFFF00"/>
        </w:rPr>
        <w:t xml:space="preserve"> </w:t>
      </w:r>
      <w:r>
        <w:rPr>
          <w:shd w:val="clear" w:color="auto" w:fill="FFFF00"/>
        </w:rPr>
        <w:t>Amazon</w:t>
      </w:r>
      <w:r>
        <w:rPr>
          <w:spacing w:val="1"/>
        </w:rPr>
        <w:t xml:space="preserve"> </w:t>
      </w:r>
      <w:r>
        <w:rPr>
          <w:shd w:val="clear" w:color="auto" w:fill="FFFF00"/>
        </w:rPr>
        <w:t>DocumentDB, и подключение к нему, отправлено несколько запросов, вставлены данные и</w:t>
      </w:r>
      <w:r>
        <w:rPr>
          <w:spacing w:val="1"/>
        </w:rPr>
        <w:t xml:space="preserve"> </w:t>
      </w:r>
      <w:r>
        <w:rPr>
          <w:shd w:val="clear" w:color="auto" w:fill="FFFF00"/>
        </w:rPr>
        <w:t>созданы</w:t>
      </w:r>
      <w:r>
        <w:rPr>
          <w:spacing w:val="-2"/>
          <w:shd w:val="clear" w:color="auto" w:fill="FFFF00"/>
        </w:rPr>
        <w:t xml:space="preserve"> </w:t>
      </w:r>
      <w:r>
        <w:rPr>
          <w:shd w:val="clear" w:color="auto" w:fill="FFFF00"/>
        </w:rPr>
        <w:t>запросы к</w:t>
      </w:r>
      <w:r>
        <w:rPr>
          <w:spacing w:val="1"/>
          <w:shd w:val="clear" w:color="auto" w:fill="FFFF00"/>
        </w:rPr>
        <w:t xml:space="preserve"> </w:t>
      </w:r>
      <w:r>
        <w:rPr>
          <w:shd w:val="clear" w:color="auto" w:fill="FFFF00"/>
        </w:rPr>
        <w:t>документам JSON</w:t>
      </w:r>
      <w:r>
        <w:rPr>
          <w:spacing w:val="-2"/>
          <w:shd w:val="clear" w:color="auto" w:fill="FFFF00"/>
        </w:rPr>
        <w:t xml:space="preserve"> </w:t>
      </w:r>
      <w:r>
        <w:rPr>
          <w:shd w:val="clear" w:color="auto" w:fill="FFFF00"/>
        </w:rPr>
        <w:t>с</w:t>
      </w:r>
      <w:r>
        <w:rPr>
          <w:spacing w:val="-1"/>
          <w:shd w:val="clear" w:color="auto" w:fill="FFFF00"/>
        </w:rPr>
        <w:t xml:space="preserve"> </w:t>
      </w:r>
      <w:r>
        <w:rPr>
          <w:shd w:val="clear" w:color="auto" w:fill="FFFF00"/>
        </w:rPr>
        <w:t>помощью</w:t>
      </w:r>
      <w:r>
        <w:rPr>
          <w:spacing w:val="1"/>
          <w:shd w:val="clear" w:color="auto" w:fill="FFFF00"/>
        </w:rPr>
        <w:t xml:space="preserve"> </w:t>
      </w:r>
      <w:r>
        <w:rPr>
          <w:shd w:val="clear" w:color="auto" w:fill="FFFF00"/>
        </w:rPr>
        <w:t>Amazon DocumentDB.</w:t>
      </w:r>
    </w:p>
    <w:p>
      <w:pPr>
        <w:pStyle w:val="10"/>
        <w:spacing w:line="360" w:lineRule="auto"/>
        <w:ind w:left="202" w:right="118" w:firstLine="707"/>
        <w:jc w:val="both"/>
      </w:pPr>
      <w:r>
        <w:rPr>
          <w:shd w:val="clear" w:color="auto" w:fill="FFFF00"/>
        </w:rPr>
        <w:t>Создана резервная копия файла в облаке. Для этого создана корзинв Amazon S3 и</w:t>
      </w:r>
      <w:r>
        <w:rPr>
          <w:spacing w:val="1"/>
        </w:rPr>
        <w:t xml:space="preserve"> </w:t>
      </w:r>
      <w:r>
        <w:rPr>
          <w:shd w:val="clear" w:color="auto" w:fill="FFFF00"/>
        </w:rPr>
        <w:t>отправлен в неё файл как объект S3. Amazon S3 обеспечивает надежность хранения объектов</w:t>
      </w:r>
      <w:r>
        <w:rPr>
          <w:spacing w:val="-57"/>
        </w:rPr>
        <w:t xml:space="preserve"> </w:t>
      </w:r>
      <w:r>
        <w:rPr>
          <w:shd w:val="clear" w:color="auto" w:fill="FFFF00"/>
        </w:rPr>
        <w:t>на</w:t>
      </w:r>
      <w:r>
        <w:rPr>
          <w:spacing w:val="1"/>
          <w:shd w:val="clear" w:color="auto" w:fill="FFFF00"/>
        </w:rPr>
        <w:t xml:space="preserve"> </w:t>
      </w:r>
      <w:r>
        <w:rPr>
          <w:shd w:val="clear" w:color="auto" w:fill="FFFF00"/>
        </w:rPr>
        <w:t>уровне</w:t>
      </w:r>
      <w:r>
        <w:rPr>
          <w:spacing w:val="1"/>
          <w:shd w:val="clear" w:color="auto" w:fill="FFFF00"/>
        </w:rPr>
        <w:t xml:space="preserve"> </w:t>
      </w:r>
      <w:r>
        <w:rPr>
          <w:shd w:val="clear" w:color="auto" w:fill="FFFF00"/>
        </w:rPr>
        <w:t>99,999999999</w:t>
      </w:r>
      <w:r>
        <w:rPr>
          <w:spacing w:val="1"/>
          <w:shd w:val="clear" w:color="auto" w:fill="FFFF00"/>
        </w:rPr>
        <w:t xml:space="preserve"> </w:t>
      </w:r>
      <w:r>
        <w:rPr>
          <w:shd w:val="clear" w:color="auto" w:fill="FFFF00"/>
        </w:rPr>
        <w:t>%,</w:t>
      </w:r>
      <w:r>
        <w:rPr>
          <w:spacing w:val="1"/>
          <w:shd w:val="clear" w:color="auto" w:fill="FFFF00"/>
        </w:rPr>
        <w:t xml:space="preserve"> </w:t>
      </w:r>
      <w:r>
        <w:rPr>
          <w:shd w:val="clear" w:color="auto" w:fill="FFFF00"/>
        </w:rPr>
        <w:t>что</w:t>
      </w:r>
      <w:r>
        <w:rPr>
          <w:spacing w:val="1"/>
          <w:shd w:val="clear" w:color="auto" w:fill="FFFF00"/>
        </w:rPr>
        <w:t xml:space="preserve"> </w:t>
      </w:r>
      <w:r>
        <w:rPr>
          <w:shd w:val="clear" w:color="auto" w:fill="FFFF00"/>
        </w:rPr>
        <w:t>позволяет</w:t>
      </w:r>
      <w:r>
        <w:rPr>
          <w:spacing w:val="1"/>
          <w:shd w:val="clear" w:color="auto" w:fill="FFFF00"/>
        </w:rPr>
        <w:t xml:space="preserve"> </w:t>
      </w:r>
      <w:r>
        <w:rPr>
          <w:shd w:val="clear" w:color="auto" w:fill="FFFF00"/>
        </w:rPr>
        <w:t>гарантировать</w:t>
      </w:r>
      <w:r>
        <w:rPr>
          <w:spacing w:val="1"/>
          <w:shd w:val="clear" w:color="auto" w:fill="FFFF00"/>
        </w:rPr>
        <w:t xml:space="preserve"> </w:t>
      </w:r>
      <w:r>
        <w:rPr>
          <w:shd w:val="clear" w:color="auto" w:fill="FFFF00"/>
        </w:rPr>
        <w:t>доступ</w:t>
      </w:r>
      <w:r>
        <w:rPr>
          <w:spacing w:val="1"/>
          <w:shd w:val="clear" w:color="auto" w:fill="FFFF00"/>
        </w:rPr>
        <w:t xml:space="preserve"> </w:t>
      </w:r>
      <w:r>
        <w:rPr>
          <w:shd w:val="clear" w:color="auto" w:fill="FFFF00"/>
        </w:rPr>
        <w:t>к</w:t>
      </w:r>
      <w:r>
        <w:rPr>
          <w:spacing w:val="1"/>
          <w:shd w:val="clear" w:color="auto" w:fill="FFFF00"/>
        </w:rPr>
        <w:t xml:space="preserve"> </w:t>
      </w:r>
      <w:r>
        <w:rPr>
          <w:shd w:val="clear" w:color="auto" w:fill="FFFF00"/>
        </w:rPr>
        <w:t>ним</w:t>
      </w:r>
      <w:r>
        <w:rPr>
          <w:spacing w:val="1"/>
          <w:shd w:val="clear" w:color="auto" w:fill="FFFF00"/>
        </w:rPr>
        <w:t xml:space="preserve"> </w:t>
      </w:r>
      <w:r>
        <w:rPr>
          <w:shd w:val="clear" w:color="auto" w:fill="FFFF00"/>
        </w:rPr>
        <w:t>в</w:t>
      </w:r>
      <w:r>
        <w:rPr>
          <w:spacing w:val="1"/>
          <w:shd w:val="clear" w:color="auto" w:fill="FFFF00"/>
        </w:rPr>
        <w:t xml:space="preserve"> </w:t>
      </w:r>
      <w:r>
        <w:rPr>
          <w:shd w:val="clear" w:color="auto" w:fill="FFFF00"/>
        </w:rPr>
        <w:t>любой</w:t>
      </w:r>
      <w:r>
        <w:rPr>
          <w:spacing w:val="1"/>
          <w:shd w:val="clear" w:color="auto" w:fill="FFFF00"/>
        </w:rPr>
        <w:t xml:space="preserve"> </w:t>
      </w:r>
      <w:r>
        <w:rPr>
          <w:shd w:val="clear" w:color="auto" w:fill="FFFF00"/>
        </w:rPr>
        <w:t>момент</w:t>
      </w:r>
      <w:r>
        <w:rPr>
          <w:spacing w:val="-57"/>
        </w:rPr>
        <w:t xml:space="preserve"> </w:t>
      </w:r>
      <w:r>
        <w:rPr>
          <w:shd w:val="clear" w:color="auto" w:fill="FFFF00"/>
        </w:rPr>
        <w:t>времени.</w:t>
      </w:r>
      <w:r>
        <w:rPr>
          <w:spacing w:val="-1"/>
          <w:shd w:val="clear" w:color="auto" w:fill="FFFF00"/>
        </w:rPr>
        <w:t xml:space="preserve"> </w:t>
      </w:r>
      <w:r>
        <w:rPr>
          <w:shd w:val="clear" w:color="auto" w:fill="FFFF00"/>
        </w:rPr>
        <w:t>Также</w:t>
      </w:r>
      <w:r>
        <w:rPr>
          <w:spacing w:val="-2"/>
          <w:shd w:val="clear" w:color="auto" w:fill="FFFF00"/>
        </w:rPr>
        <w:t xml:space="preserve"> </w:t>
      </w:r>
      <w:r>
        <w:rPr>
          <w:shd w:val="clear" w:color="auto" w:fill="FFFF00"/>
        </w:rPr>
        <w:t>извлечена сохраненная копия</w:t>
      </w:r>
      <w:r>
        <w:rPr>
          <w:spacing w:val="-2"/>
          <w:shd w:val="clear" w:color="auto" w:fill="FFFF00"/>
        </w:rPr>
        <w:t xml:space="preserve"> </w:t>
      </w:r>
      <w:r>
        <w:rPr>
          <w:shd w:val="clear" w:color="auto" w:fill="FFFF00"/>
        </w:rPr>
        <w:t>файла</w:t>
      </w:r>
      <w:r>
        <w:rPr>
          <w:spacing w:val="-2"/>
          <w:shd w:val="clear" w:color="auto" w:fill="FFFF00"/>
        </w:rPr>
        <w:t xml:space="preserve"> </w:t>
      </w:r>
      <w:r>
        <w:rPr>
          <w:shd w:val="clear" w:color="auto" w:fill="FFFF00"/>
        </w:rPr>
        <w:t>и</w:t>
      </w:r>
      <w:r>
        <w:rPr>
          <w:spacing w:val="2"/>
          <w:shd w:val="clear" w:color="auto" w:fill="FFFF00"/>
        </w:rPr>
        <w:t xml:space="preserve"> </w:t>
      </w:r>
      <w:r>
        <w:rPr>
          <w:shd w:val="clear" w:color="auto" w:fill="FFFF00"/>
        </w:rPr>
        <w:t>удалиена</w:t>
      </w:r>
      <w:r>
        <w:rPr>
          <w:spacing w:val="-1"/>
          <w:shd w:val="clear" w:color="auto" w:fill="FFFF00"/>
        </w:rPr>
        <w:t xml:space="preserve"> </w:t>
      </w:r>
      <w:r>
        <w:rPr>
          <w:shd w:val="clear" w:color="auto" w:fill="FFFF00"/>
        </w:rPr>
        <w:t>корзина.</w:t>
      </w:r>
    </w:p>
    <w:p>
      <w:pPr>
        <w:pStyle w:val="10"/>
        <w:spacing w:line="360" w:lineRule="auto"/>
        <w:ind w:left="202" w:right="122" w:firstLine="707"/>
        <w:jc w:val="both"/>
      </w:pPr>
      <w:r>
        <w:rPr>
          <w:shd w:val="clear" w:color="auto" w:fill="FFFF00"/>
        </w:rPr>
        <w:t>Созданы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запрошены</w:t>
      </w:r>
      <w:r>
        <w:rPr>
          <w:spacing w:val="1"/>
          <w:shd w:val="clear" w:color="auto" w:fill="FFFF00"/>
        </w:rPr>
        <w:t xml:space="preserve"> </w:t>
      </w:r>
      <w:r>
        <w:rPr>
          <w:shd w:val="clear" w:color="auto" w:fill="FFFF00"/>
        </w:rPr>
        <w:t>таблицы</w:t>
      </w:r>
      <w:r>
        <w:rPr>
          <w:spacing w:val="1"/>
          <w:shd w:val="clear" w:color="auto" w:fill="FFFF00"/>
        </w:rPr>
        <w:t xml:space="preserve"> </w:t>
      </w:r>
      <w:r>
        <w:rPr>
          <w:shd w:val="clear" w:color="auto" w:fill="FFFF00"/>
        </w:rPr>
        <w:t>и</w:t>
      </w:r>
      <w:r>
        <w:rPr>
          <w:spacing w:val="1"/>
          <w:shd w:val="clear" w:color="auto" w:fill="FFFF00"/>
        </w:rPr>
        <w:t xml:space="preserve"> </w:t>
      </w:r>
      <w:r>
        <w:rPr>
          <w:shd w:val="clear" w:color="auto" w:fill="FFFF00"/>
        </w:rPr>
        <w:t>элементы,</w:t>
      </w:r>
      <w:r>
        <w:rPr>
          <w:spacing w:val="1"/>
          <w:shd w:val="clear" w:color="auto" w:fill="FFFF00"/>
        </w:rPr>
        <w:t xml:space="preserve"> </w:t>
      </w:r>
      <w:r>
        <w:rPr>
          <w:shd w:val="clear" w:color="auto" w:fill="FFFF00"/>
        </w:rPr>
        <w:t>управление</w:t>
      </w:r>
      <w:r>
        <w:rPr>
          <w:spacing w:val="1"/>
          <w:shd w:val="clear" w:color="auto" w:fill="FFFF00"/>
        </w:rPr>
        <w:t xml:space="preserve"> </w:t>
      </w:r>
      <w:r>
        <w:rPr>
          <w:shd w:val="clear" w:color="auto" w:fill="FFFF00"/>
        </w:rPr>
        <w:t>которыми</w:t>
      </w:r>
      <w:r>
        <w:rPr>
          <w:spacing w:val="-57"/>
        </w:rPr>
        <w:t xml:space="preserve"> </w:t>
      </w:r>
      <w:r>
        <w:rPr>
          <w:shd w:val="clear" w:color="auto" w:fill="FFFF00"/>
        </w:rPr>
        <w:t>осущетвлялось из</w:t>
      </w:r>
      <w:r>
        <w:rPr>
          <w:spacing w:val="1"/>
          <w:shd w:val="clear" w:color="auto" w:fill="FFFF00"/>
        </w:rPr>
        <w:t xml:space="preserve"> </w:t>
      </w:r>
      <w:r>
        <w:rPr>
          <w:shd w:val="clear" w:color="auto" w:fill="FFFF00"/>
        </w:rPr>
        <w:t>консоли</w:t>
      </w:r>
      <w:r>
        <w:rPr>
          <w:spacing w:val="4"/>
          <w:shd w:val="clear" w:color="auto" w:fill="FFFF00"/>
        </w:rPr>
        <w:t xml:space="preserve"> </w:t>
      </w:r>
      <w:r>
        <w:rPr>
          <w:shd w:val="clear" w:color="auto" w:fill="FFFF00"/>
        </w:rPr>
        <w:t>управления</w:t>
      </w:r>
      <w:r>
        <w:rPr>
          <w:spacing w:val="1"/>
          <w:shd w:val="clear" w:color="auto" w:fill="FFFF00"/>
        </w:rPr>
        <w:t xml:space="preserve"> </w:t>
      </w:r>
      <w:r>
        <w:rPr>
          <w:shd w:val="clear" w:color="auto" w:fill="FFFF00"/>
        </w:rPr>
        <w:t>AWS.</w:t>
      </w:r>
    </w:p>
    <w:p>
      <w:pPr>
        <w:pStyle w:val="10"/>
        <w:spacing w:before="11"/>
        <w:rPr>
          <w:sz w:val="35"/>
        </w:rPr>
      </w:pPr>
    </w:p>
    <w:p>
      <w:pPr>
        <w:pStyle w:val="10"/>
        <w:spacing w:line="360" w:lineRule="auto"/>
        <w:ind w:left="202" w:right="121" w:firstLine="707"/>
        <w:jc w:val="both"/>
      </w:pPr>
      <w:r>
        <w:t>Заявленные</w:t>
      </w:r>
      <w:r>
        <w:rPr>
          <w:spacing w:val="-15"/>
        </w:rPr>
        <w:t xml:space="preserve"> </w:t>
      </w:r>
      <w:r>
        <w:t>цели</w:t>
      </w:r>
      <w:r>
        <w:rPr>
          <w:spacing w:val="-12"/>
        </w:rPr>
        <w:t xml:space="preserve"> </w:t>
      </w:r>
      <w:r>
        <w:t>полностью</w:t>
      </w:r>
      <w:r>
        <w:rPr>
          <w:spacing w:val="-13"/>
        </w:rPr>
        <w:t xml:space="preserve"> </w:t>
      </w:r>
      <w:r>
        <w:t>достигнуты,</w:t>
      </w:r>
      <w:r>
        <w:rPr>
          <w:spacing w:val="-13"/>
        </w:rPr>
        <w:t xml:space="preserve"> </w:t>
      </w:r>
      <w:r>
        <w:t>однако,</w:t>
      </w:r>
      <w:r>
        <w:rPr>
          <w:spacing w:val="-13"/>
        </w:rPr>
        <w:t xml:space="preserve"> </w:t>
      </w:r>
      <w:r>
        <w:t>возможный</w:t>
      </w:r>
      <w:r>
        <w:rPr>
          <w:spacing w:val="-13"/>
        </w:rPr>
        <w:t xml:space="preserve"> </w:t>
      </w:r>
      <w:r>
        <w:t>недостаток,</w:t>
      </w:r>
      <w:r>
        <w:rPr>
          <w:spacing w:val="-13"/>
        </w:rPr>
        <w:t xml:space="preserve"> </w:t>
      </w:r>
      <w:r>
        <w:t>не</w:t>
      </w:r>
      <w:r>
        <w:rPr>
          <w:spacing w:val="-14"/>
        </w:rPr>
        <w:t xml:space="preserve"> </w:t>
      </w:r>
      <w:r>
        <w:t>влияющий</w:t>
      </w:r>
      <w:r>
        <w:rPr>
          <w:spacing w:val="-58"/>
        </w:rPr>
        <w:t xml:space="preserve"> </w:t>
      </w:r>
      <w:r>
        <w:t>на</w:t>
      </w:r>
      <w:r>
        <w:rPr>
          <w:spacing w:val="-3"/>
        </w:rPr>
        <w:t xml:space="preserve"> </w:t>
      </w:r>
      <w:r>
        <w:t>итоговый результат, проявляется</w:t>
      </w:r>
      <w:r>
        <w:rPr>
          <w:spacing w:val="-1"/>
        </w:rPr>
        <w:t xml:space="preserve"> </w:t>
      </w:r>
      <w:r>
        <w:t>в</w:t>
      </w:r>
      <w:r>
        <w:rPr>
          <w:spacing w:val="-2"/>
        </w:rPr>
        <w:t xml:space="preserve"> </w:t>
      </w:r>
      <w:r>
        <w:t>виде</w:t>
      </w:r>
      <w:r>
        <w:rPr>
          <w:spacing w:val="-2"/>
        </w:rPr>
        <w:t xml:space="preserve"> </w:t>
      </w:r>
      <w:r>
        <w:t>недочёта</w:t>
      </w:r>
      <w:r>
        <w:rPr>
          <w:spacing w:val="-2"/>
        </w:rPr>
        <w:t xml:space="preserve"> </w:t>
      </w:r>
      <w:r>
        <w:t>оформления</w:t>
      </w:r>
      <w:r>
        <w:rPr>
          <w:spacing w:val="-1"/>
        </w:rPr>
        <w:t xml:space="preserve"> </w:t>
      </w:r>
      <w:r>
        <w:t>поянительной</w:t>
      </w:r>
      <w:r>
        <w:rPr>
          <w:spacing w:val="1"/>
        </w:rPr>
        <w:t xml:space="preserve"> </w:t>
      </w:r>
      <w:r>
        <w:t>записки.</w:t>
      </w:r>
    </w:p>
    <w:p>
      <w:pPr>
        <w:spacing w:after="0" w:line="360" w:lineRule="auto"/>
        <w:jc w:val="both"/>
        <w:sectPr>
          <w:pgSz w:w="11910" w:h="16840"/>
          <w:pgMar w:top="1320" w:right="440" w:bottom="960" w:left="1500" w:header="0" w:footer="699" w:gutter="0"/>
          <w:pgNumType w:fmt="decimal"/>
          <w:cols w:space="720" w:num="1"/>
        </w:sectPr>
      </w:pPr>
    </w:p>
    <w:p>
      <w:pPr>
        <w:pStyle w:val="2"/>
        <w:ind w:right="345"/>
      </w:pPr>
      <w:r>
        <w:t>СПИСОК</w:t>
      </w:r>
      <w:r>
        <w:rPr>
          <w:spacing w:val="-7"/>
        </w:rPr>
        <w:t xml:space="preserve"> </w:t>
      </w:r>
      <w:r>
        <w:t>ИСПОЛЬЗОВАННЫХ</w:t>
      </w:r>
      <w:r>
        <w:rPr>
          <w:spacing w:val="-5"/>
        </w:rPr>
        <w:t xml:space="preserve"> </w:t>
      </w:r>
      <w:r>
        <w:t>ИСТОЧНИКОВ</w:t>
      </w:r>
    </w:p>
    <w:p>
      <w:pPr>
        <w:pStyle w:val="10"/>
        <w:rPr>
          <w:sz w:val="40"/>
        </w:rPr>
      </w:pPr>
    </w:p>
    <w:p>
      <w:pPr>
        <w:pStyle w:val="10"/>
        <w:spacing w:before="4"/>
        <w:ind w:left="0" w:leftChars="0" w:firstLine="0" w:firstLineChars="0"/>
        <w:rPr>
          <w:rFonts w:hint="default"/>
          <w:sz w:val="52"/>
          <w:lang w:val="ru-RU"/>
        </w:rPr>
      </w:pPr>
      <w:r>
        <w:rPr>
          <w:rFonts w:hint="default"/>
          <w:sz w:val="52"/>
          <w:lang w:val="ru-RU"/>
        </w:rPr>
        <w:tab/>
      </w:r>
    </w:p>
    <w:p>
      <w:pPr>
        <w:pStyle w:val="21"/>
        <w:numPr>
          <w:ilvl w:val="0"/>
          <w:numId w:val="11"/>
        </w:numPr>
        <w:ind w:left="1069" w:hanging="360"/>
      </w:pPr>
      <w:r>
        <w:rPr>
          <w:lang w:val="ru-RU"/>
        </w:rPr>
        <w:t>Кухарев</w:t>
      </w:r>
      <w:r>
        <w:rPr>
          <w:rFonts w:hint="default"/>
          <w:lang w:val="ru-RU"/>
        </w:rPr>
        <w:t xml:space="preserve"> Г. А.</w:t>
      </w:r>
      <w:r>
        <w:t>  </w:t>
      </w:r>
      <w:r>
        <w:rPr>
          <w:lang w:val="ru-RU"/>
        </w:rPr>
        <w:t>Биометрические</w:t>
      </w:r>
      <w:r>
        <w:rPr>
          <w:rFonts w:hint="default"/>
          <w:lang w:val="ru-RU"/>
        </w:rPr>
        <w:t xml:space="preserve"> системы: Методы и средства идентификации личности человека</w:t>
      </w:r>
      <w:r>
        <w:t xml:space="preserve"> / </w:t>
      </w:r>
      <w:r>
        <w:rPr>
          <w:lang w:val="ru-RU"/>
        </w:rPr>
        <w:t>Политехника</w:t>
      </w:r>
      <w:r>
        <w:t>, 20</w:t>
      </w:r>
      <w:r>
        <w:rPr>
          <w:rFonts w:hint="default"/>
          <w:lang w:val="ru-RU"/>
        </w:rPr>
        <w:t>0</w:t>
      </w:r>
      <w:r>
        <w:t>1. — 2</w:t>
      </w:r>
      <w:r>
        <w:rPr>
          <w:rFonts w:hint="default"/>
          <w:lang w:val="ru-RU"/>
        </w:rPr>
        <w:t>40</w:t>
      </w:r>
      <w:r>
        <w:t> с</w:t>
      </w:r>
      <w:r>
        <w:rPr>
          <w:rFonts w:hint="default"/>
          <w:lang w:val="ru-RU"/>
        </w:rPr>
        <w:t>.</w:t>
      </w:r>
    </w:p>
    <w:p>
      <w:pPr>
        <w:widowControl w:val="0"/>
        <w:numPr>
          <w:ilvl w:val="0"/>
          <w:numId w:val="11"/>
        </w:numPr>
        <w:pBdr>
          <w:top w:val="none" w:color="000000" w:sz="0" w:space="0"/>
          <w:left w:val="none" w:color="000000" w:sz="0" w:space="0"/>
          <w:bottom w:val="none" w:color="000000" w:sz="0" w:space="0"/>
          <w:right w:val="none" w:color="000000" w:sz="0" w:space="0"/>
          <w:between w:val="none" w:color="000000" w:sz="0" w:space="0"/>
        </w:pBdr>
        <w:shd w:val="clear"/>
        <w:spacing w:after="0" w:line="360" w:lineRule="auto"/>
        <w:ind w:left="1069" w:hanging="360"/>
        <w:rPr>
          <w:rFonts w:ascii="Times New Roman" w:hAnsi="Times New Roman" w:eastAsia="Times New Roman" w:cs="Times New Roman"/>
          <w:kern w:val="1"/>
          <w:sz w:val="28"/>
          <w:szCs w:val="28"/>
        </w:rPr>
      </w:pPr>
      <w:r>
        <w:rPr>
          <w:rFonts w:ascii="Times New Roman" w:hAnsi="Times New Roman" w:eastAsia="Times New Roman" w:cs="Times New Roman"/>
          <w:kern w:val="1"/>
          <w:sz w:val="28"/>
          <w:szCs w:val="28"/>
        </w:rPr>
        <w:t xml:space="preserve">ГОСТ 2.120 – 73, ЕСКД. </w:t>
      </w:r>
      <w:r>
        <w:rPr>
          <w:rFonts w:ascii="Times New Roman" w:hAnsi="Times New Roman" w:eastAsia="Times New Roman" w:cs="Times New Roman"/>
          <w:kern w:val="1"/>
          <w:sz w:val="28"/>
          <w:szCs w:val="28"/>
          <w:lang w:val="ru-RU"/>
        </w:rPr>
        <w:t>Отчёт</w:t>
      </w:r>
      <w:r>
        <w:rPr>
          <w:rFonts w:hint="default" w:ascii="Times New Roman" w:hAnsi="Times New Roman" w:eastAsia="Times New Roman" w:cs="Times New Roman"/>
          <w:kern w:val="1"/>
          <w:sz w:val="28"/>
          <w:szCs w:val="28"/>
          <w:lang w:val="ru-RU"/>
        </w:rPr>
        <w:t xml:space="preserve"> о научно-исследовательской работе</w:t>
      </w:r>
      <w:r>
        <w:rPr>
          <w:rFonts w:ascii="Times New Roman" w:hAnsi="Times New Roman" w:eastAsia="Times New Roman" w:cs="Times New Roman"/>
          <w:kern w:val="1"/>
          <w:sz w:val="28"/>
          <w:szCs w:val="28"/>
        </w:rPr>
        <w:t>. – Введ.</w:t>
      </w:r>
      <w:r>
        <w:rPr>
          <w:rFonts w:hint="default" w:ascii="Times New Roman" w:hAnsi="Times New Roman" w:eastAsia="Times New Roman" w:cs="Times New Roman"/>
          <w:kern w:val="1"/>
          <w:sz w:val="28"/>
          <w:szCs w:val="28"/>
          <w:lang w:val="ru-RU"/>
        </w:rPr>
        <w:t xml:space="preserve"> </w:t>
      </w:r>
      <w:r>
        <w:rPr>
          <w:rFonts w:ascii="Times New Roman" w:hAnsi="Times New Roman" w:eastAsia="Times New Roman" w:cs="Times New Roman"/>
          <w:kern w:val="1"/>
          <w:sz w:val="28"/>
          <w:szCs w:val="28"/>
        </w:rPr>
        <w:t>01.01.1974, срок действия до 01.01.1982. – М.: Изд-во стандартов, 1974. – 17с.</w:t>
      </w:r>
    </w:p>
    <w:p>
      <w:pPr>
        <w:pStyle w:val="21"/>
        <w:numPr>
          <w:ilvl w:val="0"/>
          <w:numId w:val="11"/>
        </w:numPr>
        <w:ind w:left="1069" w:hanging="360"/>
        <w:rPr>
          <w:rStyle w:val="7"/>
          <w:color w:val="000000"/>
        </w:rPr>
      </w:pPr>
      <w:r>
        <w:rPr>
          <w:rFonts w:hint="default"/>
        </w:rPr>
        <w:fldChar w:fldCharType="begin"/>
      </w:r>
      <w:r>
        <w:rPr>
          <w:rFonts w:hint="default"/>
        </w:rPr>
        <w:instrText xml:space="preserve"> HYPERLINK "http://openbiometrics.org/" </w:instrText>
      </w:r>
      <w:r>
        <w:rPr>
          <w:rFonts w:hint="default"/>
        </w:rPr>
        <w:fldChar w:fldCharType="separate"/>
      </w:r>
      <w:r>
        <w:rPr>
          <w:rStyle w:val="7"/>
          <w:rFonts w:hint="default"/>
        </w:rPr>
        <w:t>http://openbiometrics.org/</w:t>
      </w:r>
      <w:r>
        <w:rPr>
          <w:rFonts w:hint="default"/>
        </w:rPr>
        <w:fldChar w:fldCharType="end"/>
      </w:r>
    </w:p>
    <w:p>
      <w:pPr>
        <w:pStyle w:val="21"/>
        <w:numPr>
          <w:ilvl w:val="0"/>
          <w:numId w:val="11"/>
        </w:numPr>
        <w:ind w:left="1069" w:hanging="360"/>
        <w:rPr>
          <w:color w:val="000000"/>
          <w:u w:val="single" w:color="auto"/>
        </w:rPr>
      </w:pPr>
      <w:r>
        <w:rPr>
          <w:rFonts w:hint="default"/>
        </w:rPr>
        <w:fldChar w:fldCharType="begin"/>
      </w:r>
      <w:r>
        <w:rPr>
          <w:rFonts w:hint="default"/>
        </w:rPr>
        <w:instrText xml:space="preserve"> HYPERLINK "https://docs.microsoft.com/en-us/windows/win32/secbiomet/biometric-service-api-reference" </w:instrText>
      </w:r>
      <w:r>
        <w:rPr>
          <w:rFonts w:hint="default"/>
        </w:rPr>
        <w:fldChar w:fldCharType="separate"/>
      </w:r>
      <w:r>
        <w:rPr>
          <w:rStyle w:val="7"/>
          <w:rFonts w:hint="default"/>
        </w:rPr>
        <w:t>https://docs.microsoft.com/en-us/windows/win32/secbiomet/biometric-service-api-reference</w:t>
      </w:r>
      <w:r>
        <w:rPr>
          <w:rFonts w:hint="default"/>
        </w:rPr>
        <w:fldChar w:fldCharType="end"/>
      </w:r>
    </w:p>
    <w:p>
      <w:pPr>
        <w:pStyle w:val="21"/>
        <w:numPr>
          <w:ilvl w:val="0"/>
          <w:numId w:val="11"/>
        </w:numPr>
        <w:ind w:left="1069" w:hanging="360"/>
        <w:rPr>
          <w:color w:val="000000"/>
          <w:u w:val="single" w:color="auto"/>
        </w:rPr>
      </w:pPr>
      <w:r>
        <w:rPr>
          <w:rFonts w:hint="default"/>
        </w:rPr>
        <w:fldChar w:fldCharType="begin"/>
      </w:r>
      <w:r>
        <w:rPr>
          <w:rFonts w:hint="default"/>
        </w:rPr>
        <w:instrText xml:space="preserve"> HYPERLINK "https://developer.apple.com/documentation/localauthentication/" </w:instrText>
      </w:r>
      <w:r>
        <w:rPr>
          <w:rFonts w:hint="default"/>
        </w:rPr>
        <w:fldChar w:fldCharType="separate"/>
      </w:r>
      <w:r>
        <w:rPr>
          <w:rStyle w:val="7"/>
          <w:rFonts w:hint="default"/>
        </w:rPr>
        <w:t>https://developer.apple.com/documentation/localauthentication/</w:t>
      </w:r>
      <w:r>
        <w:rPr>
          <w:rFonts w:hint="default"/>
        </w:rPr>
        <w:fldChar w:fldCharType="end"/>
      </w:r>
    </w:p>
    <w:p>
      <w:pPr>
        <w:pStyle w:val="21"/>
        <w:numPr>
          <w:ilvl w:val="0"/>
          <w:numId w:val="11"/>
        </w:numPr>
        <w:ind w:left="1069" w:hanging="360"/>
        <w:rPr>
          <w:color w:val="000000"/>
          <w:u w:val="single" w:color="auto"/>
        </w:rPr>
      </w:pPr>
      <w:r>
        <w:rPr>
          <w:rFonts w:hint="default"/>
        </w:rPr>
        <w:fldChar w:fldCharType="begin"/>
      </w:r>
      <w:r>
        <w:rPr>
          <w:rFonts w:hint="default"/>
        </w:rPr>
        <w:instrText xml:space="preserve"> HYPERLINK "https://developer.huawei.com/consumer/en/codelab/HMSCoreFIDOBioAuthn/index.html#0" </w:instrText>
      </w:r>
      <w:r>
        <w:rPr>
          <w:rFonts w:hint="default"/>
        </w:rPr>
        <w:fldChar w:fldCharType="separate"/>
      </w:r>
      <w:r>
        <w:rPr>
          <w:rStyle w:val="7"/>
          <w:rFonts w:hint="default"/>
        </w:rPr>
        <w:t>https://developer.huawei.com/consumer/en/codelab/HMSCoreFIDOBioAuthn/index.html#0</w:t>
      </w:r>
      <w:r>
        <w:rPr>
          <w:rFonts w:hint="default"/>
        </w:rPr>
        <w:fldChar w:fldCharType="end"/>
      </w:r>
    </w:p>
    <w:p>
      <w:pPr>
        <w:pStyle w:val="21"/>
        <w:numPr>
          <w:ilvl w:val="0"/>
          <w:numId w:val="11"/>
        </w:numPr>
        <w:ind w:left="1069" w:hanging="360"/>
        <w:rPr>
          <w:color w:val="000000"/>
          <w:u w:val="single" w:color="auto"/>
        </w:rPr>
      </w:pPr>
      <w:r>
        <w:rPr>
          <w:rFonts w:hint="default"/>
        </w:rPr>
        <w:fldChar w:fldCharType="begin"/>
      </w:r>
      <w:r>
        <w:rPr>
          <w:rFonts w:hint="default"/>
        </w:rPr>
        <w:instrText xml:space="preserve"> HYPERLINK "https://docs.samsungknox.com/admin/whitepaper/kpe/biometric-authentication.htm" </w:instrText>
      </w:r>
      <w:r>
        <w:rPr>
          <w:rFonts w:hint="default"/>
        </w:rPr>
        <w:fldChar w:fldCharType="separate"/>
      </w:r>
      <w:r>
        <w:rPr>
          <w:rStyle w:val="7"/>
          <w:rFonts w:hint="default"/>
        </w:rPr>
        <w:t>https://docs.samsungknox.com/admin/whitepaper/kpe/biometric-authentication.htm</w:t>
      </w:r>
      <w:r>
        <w:rPr>
          <w:rFonts w:hint="default"/>
        </w:rPr>
        <w:fldChar w:fldCharType="end"/>
      </w:r>
    </w:p>
    <w:p>
      <w:pPr>
        <w:pStyle w:val="21"/>
        <w:numPr>
          <w:ilvl w:val="0"/>
          <w:numId w:val="11"/>
        </w:numPr>
        <w:ind w:left="1069" w:hanging="360"/>
        <w:rPr>
          <w:color w:val="000000"/>
          <w:u w:val="single" w:color="auto"/>
        </w:rPr>
      </w:pPr>
      <w:r>
        <w:rPr>
          <w:rFonts w:hint="default"/>
        </w:rPr>
        <w:fldChar w:fldCharType="begin"/>
      </w:r>
      <w:r>
        <w:rPr>
          <w:rFonts w:hint="default"/>
        </w:rPr>
        <w:instrText xml:space="preserve"> HYPERLINK "https://docs.samsungknox.com/dev/knox-sdk/biometrics.htm" </w:instrText>
      </w:r>
      <w:r>
        <w:rPr>
          <w:rFonts w:hint="default"/>
        </w:rPr>
        <w:fldChar w:fldCharType="separate"/>
      </w:r>
      <w:r>
        <w:rPr>
          <w:rStyle w:val="7"/>
          <w:rFonts w:hint="default"/>
        </w:rPr>
        <w:t>https://docs.samsungknox.com/dev/knox-sdk/biometrics.htm</w:t>
      </w:r>
      <w:r>
        <w:rPr>
          <w:rFonts w:hint="default"/>
        </w:rPr>
        <w:fldChar w:fldCharType="end"/>
      </w:r>
    </w:p>
    <w:p>
      <w:pPr>
        <w:pStyle w:val="21"/>
        <w:numPr>
          <w:ilvl w:val="0"/>
          <w:numId w:val="11"/>
        </w:numPr>
        <w:ind w:left="1069" w:hanging="360"/>
        <w:rPr>
          <w:color w:val="000000"/>
          <w:u w:val="single" w:color="auto"/>
        </w:rPr>
      </w:pPr>
      <w:r>
        <w:rPr>
          <w:rFonts w:hint="default"/>
        </w:rPr>
        <w:fldChar w:fldCharType="begin"/>
      </w:r>
      <w:r>
        <w:rPr>
          <w:rFonts w:hint="default"/>
        </w:rPr>
        <w:instrText xml:space="preserve"> HYPERLINK "https://docs.microsoft.com/en-us/windows/security/identity-protection/hello-for-business/hello-biometrics-in-enterprise" </w:instrText>
      </w:r>
      <w:r>
        <w:rPr>
          <w:rFonts w:hint="default"/>
        </w:rPr>
        <w:fldChar w:fldCharType="separate"/>
      </w:r>
      <w:r>
        <w:rPr>
          <w:rStyle w:val="7"/>
          <w:rFonts w:hint="default"/>
        </w:rPr>
        <w:t>https://docs.microsoft.com/en-us/windows/security/identity-protection/hello-for-business/hello-biometrics-in-enterprise</w:t>
      </w:r>
      <w:r>
        <w:rPr>
          <w:rFonts w:hint="default"/>
        </w:rPr>
        <w:fldChar w:fldCharType="end"/>
      </w:r>
    </w:p>
    <w:p>
      <w:pPr>
        <w:pStyle w:val="21"/>
        <w:numPr>
          <w:ilvl w:val="0"/>
          <w:numId w:val="11"/>
        </w:numPr>
        <w:ind w:left="1069" w:hanging="360"/>
        <w:sectPr>
          <w:pgSz w:w="11910" w:h="16840"/>
          <w:pgMar w:top="1320" w:right="440" w:bottom="960" w:left="1500" w:header="0" w:footer="699" w:gutter="0"/>
          <w:pgNumType w:fmt="decimal"/>
          <w:cols w:space="720" w:num="1"/>
        </w:sectPr>
      </w:pPr>
      <w:r>
        <w:rPr>
          <w:rFonts w:hint="default"/>
        </w:rPr>
        <w:fldChar w:fldCharType="begin"/>
      </w:r>
      <w:r>
        <w:rPr>
          <w:rFonts w:hint="default"/>
        </w:rPr>
        <w:instrText xml:space="preserve"> HYPERLINK "https://www.computerworld.com/article/3244347/what-is-windows-hello-microsofts-biometrics-security-system-explained.html" </w:instrText>
      </w:r>
      <w:r>
        <w:rPr>
          <w:rFonts w:hint="default"/>
        </w:rPr>
        <w:fldChar w:fldCharType="separate"/>
      </w:r>
      <w:r>
        <w:rPr>
          <w:rStyle w:val="7"/>
          <w:rFonts w:hint="default"/>
        </w:rPr>
        <w:t>https://www.computerworld.com/article/3244347/what-is-windows-hello-microsofts-biometrics-security-system-explained.html</w:t>
      </w:r>
      <w:r>
        <w:rPr>
          <w:rFonts w:hint="default"/>
        </w:rPr>
        <w:fldChar w:fldCharType="end"/>
      </w:r>
    </w:p>
    <w:p>
      <w:pPr>
        <w:pStyle w:val="2"/>
        <w:spacing w:before="73"/>
        <w:ind w:right="339"/>
      </w:pPr>
      <w:r>
        <w:t>ПРИЛОЖЕНИЕ</w:t>
      </w:r>
      <w:r>
        <w:rPr>
          <w:spacing w:val="1"/>
        </w:rPr>
        <w:t xml:space="preserve"> </w:t>
      </w:r>
      <w:r>
        <w:t>А</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для сравнения фотографий лиц в фреймворке </w:t>
      </w:r>
      <w:r>
        <w:rPr>
          <w:rFonts w:hint="default"/>
          <w:sz w:val="32"/>
          <w:lang w:val="en-US"/>
        </w:rPr>
        <w:t xml:space="preserve">OpenBR </w:t>
      </w:r>
      <w:r>
        <w:rPr>
          <w:rFonts w:hint="default"/>
          <w:sz w:val="32"/>
          <w:lang w:val="ru-RU"/>
        </w:rPr>
        <w:t xml:space="preserve">на языке </w:t>
      </w:r>
      <w:r>
        <w:rPr>
          <w:rFonts w:hint="default"/>
          <w:sz w:val="32"/>
          <w:lang w:val="en-US"/>
        </w:rPr>
        <w:t>C++</w:t>
      </w:r>
    </w:p>
    <w:p>
      <w:pPr>
        <w:spacing w:after="0" w:line="360" w:lineRule="auto"/>
        <w:jc w:val="both"/>
        <w:rPr>
          <w:rFonts w:hint="default"/>
          <w:sz w:val="28"/>
          <w:szCs w:val="21"/>
          <w:lang w:val="en-US"/>
        </w:rPr>
      </w:pPr>
      <w:r>
        <w:rPr>
          <w:rFonts w:hint="default"/>
          <w:sz w:val="28"/>
          <w:szCs w:val="21"/>
          <w:lang w:val="ru-RU"/>
        </w:rPr>
        <w:t xml:space="preserve">Листинг файла </w:t>
      </w:r>
      <w:r>
        <w:rPr>
          <w:rFonts w:hint="default"/>
          <w:sz w:val="28"/>
          <w:szCs w:val="21"/>
          <w:lang w:val="en-US"/>
        </w:rPr>
        <w:t>face_recognition.cpp:</w:t>
      </w:r>
    </w:p>
    <w:p>
      <w:pPr>
        <w:spacing w:after="0" w:line="240" w:lineRule="auto"/>
        <w:jc w:val="both"/>
        <w:rPr>
          <w:rFonts w:hint="default"/>
          <w:sz w:val="22"/>
          <w:szCs w:val="18"/>
          <w:lang w:val="en-US"/>
        </w:rPr>
      </w:pPr>
      <w:r>
        <w:rPr>
          <w:rFonts w:hint="default"/>
          <w:sz w:val="22"/>
          <w:szCs w:val="18"/>
          <w:lang w:val="en-US"/>
        </w:rPr>
        <w:t>#include &lt;openbr/openbr_plugin.h&gt;</w:t>
      </w:r>
    </w:p>
    <w:p>
      <w:pPr>
        <w:spacing w:after="0" w:line="240" w:lineRule="auto"/>
        <w:jc w:val="both"/>
        <w:rPr>
          <w:rFonts w:hint="default"/>
          <w:sz w:val="22"/>
          <w:szCs w:val="18"/>
          <w:lang w:val="en-US"/>
        </w:rPr>
      </w:pPr>
      <w:r>
        <w:rPr>
          <w:rFonts w:hint="default"/>
          <w:sz w:val="22"/>
          <w:szCs w:val="18"/>
          <w:lang w:val="en-US"/>
        </w:rPr>
        <w:t>static void printTemplate(const br::Template &amp;t)</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r>
        <w:rPr>
          <w:rFonts w:hint="default"/>
          <w:sz w:val="22"/>
          <w:szCs w:val="18"/>
          <w:lang w:val="en-US"/>
        </w:rPr>
        <w:t xml:space="preserve">    const QPoint firstEye = t.file.get&lt;QPoint&gt;("Affine_0");</w:t>
      </w:r>
    </w:p>
    <w:p>
      <w:pPr>
        <w:spacing w:after="0" w:line="240" w:lineRule="auto"/>
        <w:jc w:val="both"/>
        <w:rPr>
          <w:rFonts w:hint="default"/>
          <w:sz w:val="22"/>
          <w:szCs w:val="18"/>
          <w:lang w:val="en-US"/>
        </w:rPr>
      </w:pPr>
      <w:r>
        <w:rPr>
          <w:rFonts w:hint="default"/>
          <w:sz w:val="22"/>
          <w:szCs w:val="18"/>
          <w:lang w:val="en-US"/>
        </w:rPr>
        <w:t xml:space="preserve">    const QPoint secondEye = t.file.get&lt;QPoint&gt;("Affine_1");</w:t>
      </w:r>
    </w:p>
    <w:p>
      <w:pPr>
        <w:spacing w:after="0" w:line="240" w:lineRule="auto"/>
        <w:jc w:val="both"/>
        <w:rPr>
          <w:rFonts w:hint="default"/>
          <w:sz w:val="22"/>
          <w:szCs w:val="18"/>
          <w:lang w:val="en-US"/>
        </w:rPr>
      </w:pPr>
      <w:r>
        <w:rPr>
          <w:rFonts w:hint="default"/>
          <w:sz w:val="22"/>
          <w:szCs w:val="18"/>
          <w:lang w:val="en-US"/>
        </w:rPr>
        <w:t xml:space="preserve">    printf("%s eyes: (%d, %d) (%d, %d)\n", qPrintable(t.file.fileName()), firstEye.x(), firstEye.y(), secondEye.x(), secondEye.y());</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r>
        <w:rPr>
          <w:rFonts w:hint="default"/>
          <w:sz w:val="22"/>
          <w:szCs w:val="18"/>
          <w:lang w:val="en-US"/>
        </w:rPr>
        <w:t>int main(int argc, char *argv[])</w:t>
      </w:r>
      <w:r>
        <w:rPr>
          <w:rFonts w:hint="default"/>
          <w:sz w:val="22"/>
          <w:szCs w:val="18"/>
          <w:lang w:val="ru-RU"/>
        </w:rPr>
        <w:t xml:space="preserve"> </w:t>
      </w:r>
      <w:r>
        <w:rPr>
          <w:rFonts w:hint="default"/>
          <w:sz w:val="22"/>
          <w:szCs w:val="18"/>
          <w:lang w:val="en-US"/>
        </w:rPr>
        <w:t>{</w:t>
      </w:r>
    </w:p>
    <w:p>
      <w:pPr>
        <w:spacing w:after="0" w:line="240" w:lineRule="auto"/>
        <w:jc w:val="both"/>
        <w:rPr>
          <w:rFonts w:hint="default"/>
          <w:sz w:val="22"/>
          <w:szCs w:val="18"/>
          <w:lang w:val="en-US"/>
        </w:rPr>
      </w:pPr>
      <w:r>
        <w:rPr>
          <w:rFonts w:hint="default"/>
          <w:sz w:val="22"/>
          <w:szCs w:val="18"/>
          <w:lang w:val="en-US"/>
        </w:rPr>
        <w:t xml:space="preserve">    br::Context::initialize(argc, argv);</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Retrieve classes for enrolling and comparing templates using the FaceRecognition algorithm</w:t>
      </w:r>
    </w:p>
    <w:p>
      <w:pPr>
        <w:spacing w:after="0" w:line="240" w:lineRule="auto"/>
        <w:jc w:val="both"/>
        <w:rPr>
          <w:rFonts w:hint="default"/>
          <w:sz w:val="22"/>
          <w:szCs w:val="18"/>
          <w:lang w:val="en-US"/>
        </w:rPr>
      </w:pPr>
      <w:r>
        <w:rPr>
          <w:rFonts w:hint="default"/>
          <w:sz w:val="22"/>
          <w:szCs w:val="18"/>
          <w:lang w:val="en-US"/>
        </w:rPr>
        <w:t xml:space="preserve">    QSharedPointer&lt;br::Transform&gt; transform = br::Transform::fromAlgorithm("FaceRecognition");</w:t>
      </w:r>
    </w:p>
    <w:p>
      <w:pPr>
        <w:spacing w:after="0" w:line="240" w:lineRule="auto"/>
        <w:jc w:val="both"/>
        <w:rPr>
          <w:rFonts w:hint="default"/>
          <w:sz w:val="22"/>
          <w:szCs w:val="18"/>
          <w:lang w:val="en-US"/>
        </w:rPr>
      </w:pPr>
      <w:r>
        <w:rPr>
          <w:rFonts w:hint="default"/>
          <w:sz w:val="22"/>
          <w:szCs w:val="18"/>
          <w:lang w:val="en-US"/>
        </w:rPr>
        <w:t xml:space="preserve">    QSharedPointer&lt;br::Distance&gt; distance = br::Distance::fromAlgorithm("FaceRecognition");</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Initialize templates</w:t>
      </w:r>
    </w:p>
    <w:p>
      <w:pPr>
        <w:spacing w:after="0" w:line="240" w:lineRule="auto"/>
        <w:jc w:val="both"/>
        <w:rPr>
          <w:rFonts w:hint="default"/>
          <w:sz w:val="22"/>
          <w:szCs w:val="18"/>
          <w:lang w:val="en-US"/>
        </w:rPr>
      </w:pPr>
      <w:r>
        <w:rPr>
          <w:rFonts w:hint="default"/>
          <w:sz w:val="22"/>
          <w:szCs w:val="18"/>
          <w:lang w:val="en-US"/>
        </w:rPr>
        <w:t xml:space="preserve">    br::Template queryA("../data/MEDS/img/S354-01-t10_01.jpg");</w:t>
      </w:r>
    </w:p>
    <w:p>
      <w:pPr>
        <w:spacing w:after="0" w:line="240" w:lineRule="auto"/>
        <w:jc w:val="both"/>
        <w:rPr>
          <w:rFonts w:hint="default"/>
          <w:sz w:val="22"/>
          <w:szCs w:val="18"/>
          <w:lang w:val="en-US"/>
        </w:rPr>
      </w:pPr>
      <w:r>
        <w:rPr>
          <w:rFonts w:hint="default"/>
          <w:sz w:val="22"/>
          <w:szCs w:val="18"/>
          <w:lang w:val="en-US"/>
        </w:rPr>
        <w:t xml:space="preserve">    br::Template queryB("../data/MEDS/img/S382-08-t10_01.jpg");</w:t>
      </w:r>
    </w:p>
    <w:p>
      <w:pPr>
        <w:spacing w:after="0" w:line="240" w:lineRule="auto"/>
        <w:jc w:val="both"/>
        <w:rPr>
          <w:rFonts w:hint="default"/>
          <w:sz w:val="22"/>
          <w:szCs w:val="18"/>
          <w:lang w:val="en-US"/>
        </w:rPr>
      </w:pPr>
      <w:r>
        <w:rPr>
          <w:rFonts w:hint="default"/>
          <w:sz w:val="22"/>
          <w:szCs w:val="18"/>
          <w:lang w:val="en-US"/>
        </w:rPr>
        <w:t xml:space="preserve">    br::Template target("../data/MEDS/img/S354-02-t10_01.jpg");</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Enroll templates</w:t>
      </w:r>
    </w:p>
    <w:p>
      <w:pPr>
        <w:spacing w:after="0" w:line="240" w:lineRule="auto"/>
        <w:jc w:val="both"/>
        <w:rPr>
          <w:rFonts w:hint="default"/>
          <w:sz w:val="22"/>
          <w:szCs w:val="18"/>
          <w:lang w:val="en-US"/>
        </w:rPr>
      </w:pPr>
      <w:r>
        <w:rPr>
          <w:rFonts w:hint="default"/>
          <w:sz w:val="22"/>
          <w:szCs w:val="18"/>
          <w:lang w:val="en-US"/>
        </w:rPr>
        <w:t xml:space="preserve">    queryA &gt;&gt; *transform;</w:t>
      </w:r>
    </w:p>
    <w:p>
      <w:pPr>
        <w:spacing w:after="0" w:line="240" w:lineRule="auto"/>
        <w:jc w:val="both"/>
        <w:rPr>
          <w:rFonts w:hint="default"/>
          <w:sz w:val="22"/>
          <w:szCs w:val="18"/>
          <w:lang w:val="en-US"/>
        </w:rPr>
      </w:pPr>
      <w:r>
        <w:rPr>
          <w:rFonts w:hint="default"/>
          <w:sz w:val="22"/>
          <w:szCs w:val="18"/>
          <w:lang w:val="en-US"/>
        </w:rPr>
        <w:t xml:space="preserve">    queryB &gt;&gt; *transform;</w:t>
      </w:r>
    </w:p>
    <w:p>
      <w:pPr>
        <w:spacing w:after="0" w:line="240" w:lineRule="auto"/>
        <w:jc w:val="both"/>
        <w:rPr>
          <w:rFonts w:hint="default"/>
          <w:sz w:val="22"/>
          <w:szCs w:val="18"/>
          <w:lang w:val="en-US"/>
        </w:rPr>
      </w:pPr>
      <w:r>
        <w:rPr>
          <w:rFonts w:hint="default"/>
          <w:sz w:val="22"/>
          <w:szCs w:val="18"/>
          <w:lang w:val="en-US"/>
        </w:rPr>
        <w:t xml:space="preserve">    target &gt;&gt; *transform;</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printTemplate(queryA);</w:t>
      </w:r>
    </w:p>
    <w:p>
      <w:pPr>
        <w:spacing w:after="0" w:line="240" w:lineRule="auto"/>
        <w:jc w:val="both"/>
        <w:rPr>
          <w:rFonts w:hint="default"/>
          <w:sz w:val="22"/>
          <w:szCs w:val="18"/>
          <w:lang w:val="en-US"/>
        </w:rPr>
      </w:pPr>
      <w:r>
        <w:rPr>
          <w:rFonts w:hint="default"/>
          <w:sz w:val="22"/>
          <w:szCs w:val="18"/>
          <w:lang w:val="en-US"/>
        </w:rPr>
        <w:t xml:space="preserve">    printTemplate(queryB);</w:t>
      </w:r>
    </w:p>
    <w:p>
      <w:pPr>
        <w:spacing w:after="0" w:line="240" w:lineRule="auto"/>
        <w:jc w:val="both"/>
        <w:rPr>
          <w:rFonts w:hint="default"/>
          <w:sz w:val="22"/>
          <w:szCs w:val="18"/>
          <w:lang w:val="en-US"/>
        </w:rPr>
      </w:pPr>
      <w:r>
        <w:rPr>
          <w:rFonts w:hint="default"/>
          <w:sz w:val="22"/>
          <w:szCs w:val="18"/>
          <w:lang w:val="en-US"/>
        </w:rPr>
        <w:t xml:space="preserve">    printTemplate(target);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Compare templates</w:t>
      </w:r>
    </w:p>
    <w:p>
      <w:pPr>
        <w:spacing w:after="0" w:line="240" w:lineRule="auto"/>
        <w:jc w:val="both"/>
        <w:rPr>
          <w:rFonts w:hint="default"/>
          <w:sz w:val="22"/>
          <w:szCs w:val="18"/>
          <w:lang w:val="en-US"/>
        </w:rPr>
      </w:pPr>
      <w:r>
        <w:rPr>
          <w:rFonts w:hint="default"/>
          <w:sz w:val="22"/>
          <w:szCs w:val="18"/>
          <w:lang w:val="en-US"/>
        </w:rPr>
        <w:t xml:space="preserve">    float comparisonA = distance-&gt;compare(target, queryA);</w:t>
      </w:r>
    </w:p>
    <w:p>
      <w:pPr>
        <w:spacing w:after="0" w:line="240" w:lineRule="auto"/>
        <w:jc w:val="both"/>
        <w:rPr>
          <w:rFonts w:hint="default"/>
          <w:sz w:val="22"/>
          <w:szCs w:val="18"/>
          <w:lang w:val="en-US"/>
        </w:rPr>
      </w:pPr>
      <w:r>
        <w:rPr>
          <w:rFonts w:hint="default"/>
          <w:sz w:val="22"/>
          <w:szCs w:val="18"/>
          <w:lang w:val="en-US"/>
        </w:rPr>
        <w:t xml:space="preserve">    float comparisonB = distance-&gt;compare(target, queryB);</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Scores range from 0 to 1 and represent match probability</w:t>
      </w:r>
    </w:p>
    <w:p>
      <w:pPr>
        <w:spacing w:after="0" w:line="240" w:lineRule="auto"/>
        <w:jc w:val="both"/>
        <w:rPr>
          <w:rFonts w:hint="default"/>
          <w:sz w:val="22"/>
          <w:szCs w:val="18"/>
          <w:lang w:val="en-US"/>
        </w:rPr>
      </w:pPr>
      <w:r>
        <w:rPr>
          <w:rFonts w:hint="default"/>
          <w:sz w:val="22"/>
          <w:szCs w:val="18"/>
          <w:lang w:val="en-US"/>
        </w:rPr>
        <w:t xml:space="preserve">    printf("Genuine match score: %.3f\n", comparisonA);</w:t>
      </w:r>
    </w:p>
    <w:p>
      <w:pPr>
        <w:spacing w:after="0" w:line="240" w:lineRule="auto"/>
        <w:jc w:val="both"/>
        <w:rPr>
          <w:rFonts w:hint="default"/>
          <w:sz w:val="22"/>
          <w:szCs w:val="18"/>
          <w:lang w:val="en-US"/>
        </w:rPr>
      </w:pPr>
      <w:r>
        <w:rPr>
          <w:rFonts w:hint="default"/>
          <w:sz w:val="22"/>
          <w:szCs w:val="18"/>
          <w:lang w:val="en-US"/>
        </w:rPr>
        <w:t xml:space="preserve">    printf("Impostor match score: %.3f\n", comparisonB);</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br::Context::finalize();</w:t>
      </w:r>
    </w:p>
    <w:p>
      <w:pPr>
        <w:spacing w:after="0" w:line="240" w:lineRule="auto"/>
        <w:jc w:val="both"/>
        <w:rPr>
          <w:rFonts w:hint="default"/>
          <w:sz w:val="22"/>
          <w:szCs w:val="18"/>
          <w:lang w:val="en-US"/>
        </w:rPr>
      </w:pPr>
      <w:r>
        <w:rPr>
          <w:rFonts w:hint="default"/>
          <w:sz w:val="22"/>
          <w:szCs w:val="18"/>
          <w:lang w:val="en-US"/>
        </w:rPr>
        <w:t xml:space="preserve">    return 0;</w:t>
      </w:r>
    </w:p>
    <w:p>
      <w:pPr>
        <w:spacing w:after="0" w:line="240" w:lineRule="auto"/>
        <w:jc w:val="both"/>
        <w:rPr>
          <w:rFonts w:hint="default"/>
          <w:sz w:val="22"/>
          <w:szCs w:val="18"/>
          <w:lang w:val="en-US"/>
        </w:rPr>
        <w:sectPr>
          <w:pgSz w:w="11910" w:h="16840"/>
          <w:pgMar w:top="1320" w:right="440" w:bottom="960" w:left="1500" w:header="0" w:footer="699" w:gutter="0"/>
          <w:pgNumType w:fmt="decimal"/>
          <w:cols w:space="720" w:num="1"/>
        </w:sectPr>
      </w:pPr>
      <w:r>
        <w:rPr>
          <w:rFonts w:hint="default"/>
          <w:sz w:val="22"/>
          <w:szCs w:val="18"/>
          <w:lang w:val="en-US"/>
        </w:rPr>
        <w:t>}</w:t>
      </w:r>
    </w:p>
    <w:p>
      <w:pPr>
        <w:pStyle w:val="2"/>
        <w:spacing w:before="73"/>
        <w:ind w:right="341"/>
      </w:pPr>
      <w:r>
        <w:t>ПРИЛОЖЕНИЕ Б</w:t>
      </w:r>
    </w:p>
    <w:p>
      <w:pPr>
        <w:pStyle w:val="3"/>
      </w:pPr>
      <w:r>
        <w:t>(обязательное)</w:t>
      </w:r>
    </w:p>
    <w:p>
      <w:pPr>
        <w:pStyle w:val="10"/>
        <w:rPr>
          <w:sz w:val="34"/>
        </w:rPr>
      </w:pPr>
    </w:p>
    <w:p>
      <w:pPr>
        <w:pStyle w:val="10"/>
        <w:rPr>
          <w:sz w:val="30"/>
        </w:rPr>
      </w:pPr>
    </w:p>
    <w:p>
      <w:pPr>
        <w:spacing w:after="0"/>
        <w:jc w:val="center"/>
        <w:rPr>
          <w:rFonts w:hint="default"/>
          <w:sz w:val="32"/>
          <w:lang w:val="en-US"/>
        </w:rPr>
      </w:pPr>
      <w:r>
        <w:rPr>
          <w:sz w:val="32"/>
          <w:lang w:val="ru-RU"/>
        </w:rPr>
        <w:t>Пример</w:t>
      </w:r>
      <w:r>
        <w:rPr>
          <w:rFonts w:hint="default"/>
          <w:sz w:val="32"/>
          <w:lang w:val="ru-RU"/>
        </w:rPr>
        <w:t xml:space="preserve"> программы, созданной с помощью </w:t>
      </w:r>
      <w:r>
        <w:rPr>
          <w:rFonts w:hint="default"/>
          <w:sz w:val="32"/>
          <w:lang w:val="en-US"/>
        </w:rPr>
        <w:t xml:space="preserve">Megamatcher SDK </w:t>
      </w:r>
      <w:r>
        <w:rPr>
          <w:rFonts w:hint="default"/>
          <w:sz w:val="32"/>
          <w:lang w:val="ru-RU"/>
        </w:rPr>
        <w:t xml:space="preserve">на </w:t>
      </w:r>
      <w:r>
        <w:rPr>
          <w:rFonts w:hint="default"/>
          <w:sz w:val="32"/>
          <w:lang w:val="en-US"/>
        </w:rPr>
        <w:t>C#</w:t>
      </w:r>
    </w:p>
    <w:p>
      <w:pPr>
        <w:spacing w:after="0"/>
        <w:jc w:val="center"/>
        <w:rPr>
          <w:rFonts w:hint="default"/>
          <w:sz w:val="32"/>
          <w:lang w:val="ru-RU"/>
        </w:rPr>
      </w:pPr>
    </w:p>
    <w:p>
      <w:pPr>
        <w:spacing w:after="0"/>
        <w:jc w:val="center"/>
        <w:rPr>
          <w:rFonts w:hint="default"/>
          <w:sz w:val="32"/>
          <w:lang w:val="ru-RU"/>
        </w:rPr>
      </w:pPr>
      <w:r>
        <w:drawing>
          <wp:inline distT="0" distB="0" distL="114300" distR="114300">
            <wp:extent cx="5207635" cy="4036060"/>
            <wp:effectExtent l="0" t="0" r="4445" b="254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207635" cy="4036060"/>
                    </a:xfrm>
                    <a:prstGeom prst="rect">
                      <a:avLst/>
                    </a:prstGeom>
                    <a:noFill/>
                    <a:ln>
                      <a:noFill/>
                    </a:ln>
                  </pic:spPr>
                </pic:pic>
              </a:graphicData>
            </a:graphic>
          </wp:inline>
        </w:drawing>
      </w:r>
    </w:p>
    <w:p>
      <w:pPr>
        <w:spacing w:after="0"/>
        <w:jc w:val="center"/>
        <w:rPr>
          <w:rFonts w:hint="default"/>
          <w:sz w:val="28"/>
          <w:szCs w:val="21"/>
          <w:lang w:val="ru-RU"/>
        </w:rPr>
        <w:sectPr>
          <w:pgSz w:w="11910" w:h="16840"/>
          <w:pgMar w:top="1320" w:right="440" w:bottom="960" w:left="1500" w:header="0" w:footer="699" w:gutter="0"/>
          <w:pgNumType w:fmt="decimal"/>
          <w:cols w:space="720" w:num="1"/>
        </w:sectPr>
      </w:pPr>
      <w:r>
        <w:rPr>
          <w:rFonts w:hint="default"/>
          <w:sz w:val="28"/>
          <w:szCs w:val="21"/>
          <w:lang w:val="ru-RU"/>
        </w:rPr>
        <w:t>Рисунок - Программа для анализа отпечатка пальца</w:t>
      </w:r>
    </w:p>
    <w:p>
      <w:pPr>
        <w:pStyle w:val="2"/>
        <w:spacing w:before="85"/>
        <w:ind w:right="341"/>
      </w:pPr>
      <w:r>
        <w:t>ПРИЛОЖЕНИЕ В</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внедрения биометрии лица </w:t>
      </w:r>
      <w:r>
        <w:rPr>
          <w:rFonts w:hint="default"/>
          <w:sz w:val="32"/>
          <w:lang w:val="en-US"/>
        </w:rPr>
        <w:t>Huawei</w:t>
      </w:r>
      <w:r>
        <w:rPr>
          <w:rFonts w:hint="default"/>
          <w:sz w:val="32"/>
          <w:lang w:val="ru-RU"/>
        </w:rPr>
        <w:t xml:space="preserve"> </w:t>
      </w:r>
      <w:r>
        <w:rPr>
          <w:rFonts w:hint="default"/>
          <w:sz w:val="32"/>
          <w:lang w:val="en-US"/>
        </w:rPr>
        <w:t>FIDO BioAuthn</w:t>
      </w:r>
      <w:r>
        <w:rPr>
          <w:rFonts w:hint="default"/>
          <w:sz w:val="32"/>
          <w:lang w:val="ru-RU"/>
        </w:rPr>
        <w:t xml:space="preserve"> на языке </w:t>
      </w:r>
      <w:r>
        <w:rPr>
          <w:rFonts w:hint="default"/>
          <w:sz w:val="32"/>
          <w:lang w:val="en-US"/>
        </w:rPr>
        <w:t>Java</w:t>
      </w:r>
    </w:p>
    <w:p>
      <w:pPr>
        <w:spacing w:after="0" w:line="360" w:lineRule="auto"/>
        <w:jc w:val="both"/>
        <w:rPr>
          <w:rFonts w:hint="default"/>
          <w:sz w:val="32"/>
          <w:lang w:val="en-US"/>
        </w:rPr>
      </w:pPr>
    </w:p>
    <w:p>
      <w:pPr>
        <w:spacing w:after="0" w:line="360" w:lineRule="auto"/>
        <w:jc w:val="both"/>
        <w:rPr>
          <w:rFonts w:hint="default"/>
          <w:sz w:val="32"/>
          <w:lang w:val="ru-RU"/>
        </w:rPr>
      </w:pPr>
      <w:r>
        <w:rPr>
          <w:rFonts w:hint="default"/>
          <w:sz w:val="32"/>
          <w:lang w:val="ru-RU"/>
        </w:rPr>
        <w:t>Листинг примера:</w:t>
      </w:r>
    </w:p>
    <w:p>
      <w:pPr>
        <w:spacing w:after="0" w:line="240" w:lineRule="auto"/>
        <w:jc w:val="both"/>
        <w:rPr>
          <w:rFonts w:hint="default"/>
          <w:sz w:val="22"/>
          <w:szCs w:val="18"/>
          <w:lang w:val="en-US"/>
        </w:rPr>
      </w:pPr>
      <w:r>
        <w:rPr>
          <w:rFonts w:hint="default"/>
          <w:sz w:val="22"/>
          <w:szCs w:val="18"/>
          <w:lang w:val="en-US"/>
        </w:rPr>
        <w:t xml:space="preserve">private BioAuthnPrompt createBioAuthnPrompt() { </w:t>
      </w:r>
    </w:p>
    <w:p>
      <w:pPr>
        <w:spacing w:after="0" w:line="240" w:lineRule="auto"/>
        <w:jc w:val="both"/>
        <w:rPr>
          <w:rFonts w:hint="default"/>
          <w:sz w:val="22"/>
          <w:szCs w:val="18"/>
          <w:lang w:val="en-US"/>
        </w:rPr>
      </w:pPr>
      <w:r>
        <w:rPr>
          <w:rFonts w:hint="default"/>
          <w:sz w:val="22"/>
          <w:szCs w:val="18"/>
          <w:lang w:val="en-US"/>
        </w:rPr>
        <w:t xml:space="preserve">     // Callback. </w:t>
      </w:r>
    </w:p>
    <w:p>
      <w:pPr>
        <w:spacing w:after="0" w:line="240" w:lineRule="auto"/>
        <w:jc w:val="both"/>
        <w:rPr>
          <w:rFonts w:hint="default"/>
          <w:sz w:val="22"/>
          <w:szCs w:val="18"/>
          <w:lang w:val="en-US"/>
        </w:rPr>
      </w:pPr>
      <w:r>
        <w:rPr>
          <w:rFonts w:hint="default"/>
          <w:sz w:val="22"/>
          <w:szCs w:val="18"/>
          <w:lang w:val="en-US"/>
        </w:rPr>
        <w:t xml:space="preserve">     BioAuthnCallback callback = new BioAuthnCallback()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onAuthError(int errMsgId, CharSequence errString) { </w:t>
      </w:r>
    </w:p>
    <w:p>
      <w:pPr>
        <w:spacing w:after="0" w:line="240" w:lineRule="auto"/>
        <w:jc w:val="both"/>
        <w:rPr>
          <w:rFonts w:hint="default"/>
          <w:sz w:val="22"/>
          <w:szCs w:val="18"/>
          <w:lang w:val="en-US"/>
        </w:rPr>
      </w:pPr>
      <w:r>
        <w:rPr>
          <w:rFonts w:hint="default"/>
          <w:sz w:val="22"/>
          <w:szCs w:val="18"/>
          <w:lang w:val="en-US"/>
        </w:rPr>
        <w:t xml:space="preserve">             showResult("Authentication error. errorCode=" + errMsgId + ",errorMessage=" + errString);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onAuthSucceeded(BioAuthnResult result) { </w:t>
      </w:r>
    </w:p>
    <w:p>
      <w:pPr>
        <w:spacing w:after="0" w:line="240" w:lineRule="auto"/>
        <w:jc w:val="both"/>
        <w:rPr>
          <w:rFonts w:hint="default"/>
          <w:sz w:val="22"/>
          <w:szCs w:val="18"/>
          <w:lang w:val="en-US"/>
        </w:rPr>
      </w:pPr>
      <w:r>
        <w:rPr>
          <w:rFonts w:hint="default"/>
          <w:sz w:val="22"/>
          <w:szCs w:val="18"/>
          <w:lang w:val="en-US"/>
        </w:rPr>
        <w:t xml:space="preserve">             showResult("Authentication succeeded. CryptoObject=" + result.getCryptoObject());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onAuthFailed() { </w:t>
      </w:r>
    </w:p>
    <w:p>
      <w:pPr>
        <w:spacing w:after="0" w:line="240" w:lineRule="auto"/>
        <w:jc w:val="both"/>
        <w:rPr>
          <w:rFonts w:hint="default"/>
          <w:sz w:val="22"/>
          <w:szCs w:val="18"/>
          <w:lang w:val="en-US"/>
        </w:rPr>
      </w:pPr>
      <w:r>
        <w:rPr>
          <w:rFonts w:hint="default"/>
          <w:sz w:val="22"/>
          <w:szCs w:val="18"/>
          <w:lang w:val="en-US"/>
        </w:rPr>
        <w:t xml:space="preserve">             showResult("Authentication failed.");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return new BioAuthnPrompt(this, ContextCompat.getMainExecutor(this), callback);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Build prompt information. </w:t>
      </w:r>
    </w:p>
    <w:p>
      <w:pPr>
        <w:spacing w:after="0" w:line="240" w:lineRule="auto"/>
        <w:jc w:val="both"/>
        <w:rPr>
          <w:rFonts w:hint="default"/>
          <w:sz w:val="22"/>
          <w:szCs w:val="18"/>
          <w:lang w:val="en-US"/>
        </w:rPr>
      </w:pPr>
      <w:r>
        <w:rPr>
          <w:rFonts w:hint="default"/>
          <w:sz w:val="22"/>
          <w:szCs w:val="18"/>
          <w:lang w:val="en-US"/>
        </w:rPr>
        <w:t xml:space="preserve">BioAuthnPrompt.PromptInfo.Builder builder = </w:t>
      </w:r>
    </w:p>
    <w:p>
      <w:pPr>
        <w:spacing w:after="0" w:line="240" w:lineRule="auto"/>
        <w:jc w:val="both"/>
        <w:rPr>
          <w:rFonts w:hint="default"/>
          <w:sz w:val="22"/>
          <w:szCs w:val="18"/>
          <w:lang w:val="en-US"/>
        </w:rPr>
      </w:pPr>
      <w:r>
        <w:rPr>
          <w:rFonts w:hint="default"/>
          <w:sz w:val="22"/>
          <w:szCs w:val="18"/>
          <w:lang w:val="en-US"/>
        </w:rPr>
        <w:t xml:space="preserve">     new BioAuthnPrompt.PromptInfo.Builder().setTitle("This is the title.") </w:t>
      </w:r>
    </w:p>
    <w:p>
      <w:pPr>
        <w:spacing w:after="0" w:line="240" w:lineRule="auto"/>
        <w:jc w:val="both"/>
        <w:rPr>
          <w:rFonts w:hint="default"/>
          <w:sz w:val="22"/>
          <w:szCs w:val="18"/>
          <w:lang w:val="en-US"/>
        </w:rPr>
      </w:pPr>
      <w:r>
        <w:rPr>
          <w:rFonts w:hint="default"/>
          <w:sz w:val="22"/>
          <w:szCs w:val="18"/>
          <w:lang w:val="en-US"/>
        </w:rPr>
        <w:t xml:space="preserve">         .setSubtitle("This is the subtitle") </w:t>
      </w:r>
    </w:p>
    <w:p>
      <w:pPr>
        <w:spacing w:after="0" w:line="240" w:lineRule="auto"/>
        <w:jc w:val="both"/>
        <w:rPr>
          <w:rFonts w:hint="default"/>
          <w:sz w:val="22"/>
          <w:szCs w:val="18"/>
          <w:lang w:val="en-US"/>
        </w:rPr>
      </w:pPr>
      <w:r>
        <w:rPr>
          <w:rFonts w:hint="default"/>
          <w:sz w:val="22"/>
          <w:szCs w:val="18"/>
          <w:lang w:val="en-US"/>
        </w:rPr>
        <w:t xml:space="preserve">         .setDescription("This is the description"); </w:t>
      </w:r>
    </w:p>
    <w:p>
      <w:pPr>
        <w:spacing w:after="0" w:line="240" w:lineRule="auto"/>
        <w:jc w:val="both"/>
        <w:rPr>
          <w:rFonts w:hint="default"/>
          <w:sz w:val="22"/>
          <w:szCs w:val="18"/>
          <w:lang w:val="en-US"/>
        </w:rPr>
      </w:pPr>
      <w:r>
        <w:rPr>
          <w:rFonts w:hint="default"/>
          <w:sz w:val="22"/>
          <w:szCs w:val="18"/>
          <w:lang w:val="en-US"/>
        </w:rPr>
        <w:t xml:space="preserve">// The user will first be prompted to authenticate with biometrics, but also given the option to </w:t>
      </w:r>
    </w:p>
    <w:p>
      <w:pPr>
        <w:spacing w:after="0" w:line="240" w:lineRule="auto"/>
        <w:jc w:val="both"/>
        <w:rPr>
          <w:rFonts w:hint="default"/>
          <w:sz w:val="22"/>
          <w:szCs w:val="18"/>
          <w:lang w:val="en-US"/>
        </w:rPr>
      </w:pPr>
      <w:r>
        <w:rPr>
          <w:rFonts w:hint="default"/>
          <w:sz w:val="22"/>
          <w:szCs w:val="18"/>
          <w:lang w:val="en-US"/>
        </w:rPr>
        <w:t xml:space="preserve"> // authenticate with their device PIN, pattern, or password. setNegativeButtonText(CharSequence) should </w:t>
      </w:r>
    </w:p>
    <w:p>
      <w:pPr>
        <w:spacing w:after="0" w:line="240" w:lineRule="auto"/>
        <w:jc w:val="both"/>
        <w:rPr>
          <w:rFonts w:hint="default"/>
          <w:sz w:val="22"/>
          <w:szCs w:val="18"/>
          <w:lang w:val="en-US"/>
        </w:rPr>
      </w:pPr>
      <w:r>
        <w:rPr>
          <w:rFonts w:hint="default"/>
          <w:sz w:val="22"/>
          <w:szCs w:val="18"/>
          <w:lang w:val="en-US"/>
        </w:rPr>
        <w:t xml:space="preserve"> // not be set if this is set to true. </w:t>
      </w:r>
    </w:p>
    <w:p>
      <w:pPr>
        <w:spacing w:after="0" w:line="240" w:lineRule="auto"/>
        <w:jc w:val="both"/>
        <w:rPr>
          <w:rFonts w:hint="default"/>
          <w:sz w:val="22"/>
          <w:szCs w:val="18"/>
          <w:lang w:val="en-US"/>
        </w:rPr>
      </w:pPr>
      <w:r>
        <w:rPr>
          <w:rFonts w:hint="default"/>
          <w:sz w:val="22"/>
          <w:szCs w:val="18"/>
          <w:lang w:val="en-US"/>
        </w:rPr>
        <w:t xml:space="preserve">builder.setDeviceCredentialAllowed(true); </w:t>
      </w:r>
    </w:p>
    <w:p>
      <w:pPr>
        <w:spacing w:after="0" w:line="240" w:lineRule="auto"/>
        <w:jc w:val="both"/>
        <w:rPr>
          <w:rFonts w:hint="default"/>
          <w:sz w:val="22"/>
          <w:szCs w:val="18"/>
          <w:lang w:val="en-US"/>
        </w:rPr>
      </w:pPr>
      <w:r>
        <w:rPr>
          <w:rFonts w:hint="default"/>
          <w:sz w:val="22"/>
          <w:szCs w:val="18"/>
          <w:lang w:val="en-US"/>
        </w:rPr>
        <w:t xml:space="preserve">// Set the text for the negative button. setDeviceCredentialAllowed(true) should not be set if this button text </w:t>
      </w:r>
    </w:p>
    <w:p>
      <w:pPr>
        <w:spacing w:after="0" w:line="240" w:lineRule="auto"/>
        <w:jc w:val="both"/>
        <w:rPr>
          <w:rFonts w:hint="default"/>
          <w:sz w:val="22"/>
          <w:szCs w:val="18"/>
          <w:lang w:val="en-US"/>
        </w:rPr>
      </w:pPr>
      <w:r>
        <w:rPr>
          <w:rFonts w:hint="default"/>
          <w:sz w:val="22"/>
          <w:szCs w:val="18"/>
          <w:lang w:val="en-US"/>
        </w:rPr>
        <w:t xml:space="preserve"> // is set. </w:t>
      </w:r>
    </w:p>
    <w:p>
      <w:pPr>
        <w:spacing w:after="0" w:line="240" w:lineRule="auto"/>
        <w:jc w:val="both"/>
        <w:rPr>
          <w:rFonts w:hint="default"/>
          <w:sz w:val="22"/>
          <w:szCs w:val="18"/>
          <w:lang w:val="en-US"/>
        </w:rPr>
      </w:pPr>
      <w:r>
        <w:rPr>
          <w:rFonts w:hint="default"/>
          <w:sz w:val="22"/>
          <w:szCs w:val="18"/>
          <w:lang w:val="en-US"/>
        </w:rPr>
        <w:t xml:space="preserve"> // builder.setNegativeButtonText ("This is the Cancel button."); </w:t>
      </w:r>
    </w:p>
    <w:p>
      <w:pPr>
        <w:spacing w:after="0" w:line="240" w:lineRule="auto"/>
        <w:jc w:val="both"/>
        <w:rPr>
          <w:rFonts w:hint="default"/>
          <w:sz w:val="22"/>
          <w:szCs w:val="18"/>
          <w:lang w:val="en-US"/>
        </w:rPr>
      </w:pPr>
      <w:r>
        <w:rPr>
          <w:rFonts w:hint="default"/>
          <w:sz w:val="22"/>
          <w:szCs w:val="18"/>
          <w:lang w:val="en-US"/>
        </w:rPr>
        <w:t xml:space="preserve">BioAuthnPrompt.PromptInfo info = builder.build(); </w:t>
      </w:r>
    </w:p>
    <w:p>
      <w:pPr>
        <w:spacing w:after="0" w:line="240" w:lineRule="auto"/>
        <w:jc w:val="both"/>
        <w:rPr>
          <w:rFonts w:hint="default"/>
          <w:sz w:val="22"/>
          <w:szCs w:val="18"/>
          <w:lang w:val="en-US"/>
        </w:rPr>
      </w:pPr>
      <w:r>
        <w:rPr>
          <w:rFonts w:hint="default"/>
          <w:sz w:val="22"/>
          <w:szCs w:val="18"/>
          <w:lang w:val="en-US"/>
        </w:rPr>
        <w:t xml:space="preserve">resultTextView.setText("Start fingerprint authentication without CryptoObject.\nAuthenticating......\n"); </w:t>
      </w:r>
    </w:p>
    <w:p>
      <w:pPr>
        <w:spacing w:after="0" w:line="240" w:lineRule="auto"/>
        <w:jc w:val="both"/>
        <w:rPr>
          <w:rFonts w:hint="default"/>
          <w:sz w:val="22"/>
          <w:szCs w:val="18"/>
          <w:lang w:val="en-US"/>
        </w:rPr>
      </w:pPr>
      <w:r>
        <w:rPr>
          <w:rFonts w:hint="default"/>
          <w:sz w:val="22"/>
          <w:szCs w:val="18"/>
          <w:lang w:val="en-US"/>
        </w:rPr>
        <w:t xml:space="preserve"> bioAuthnPrompt.auth(info);</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Callback. </w:t>
      </w:r>
    </w:p>
    <w:p>
      <w:pPr>
        <w:spacing w:after="0" w:line="240" w:lineRule="auto"/>
        <w:jc w:val="both"/>
        <w:rPr>
          <w:rFonts w:hint="default"/>
          <w:sz w:val="22"/>
          <w:szCs w:val="18"/>
          <w:lang w:val="en-US"/>
        </w:rPr>
      </w:pPr>
      <w:r>
        <w:rPr>
          <w:rFonts w:hint="default"/>
          <w:sz w:val="22"/>
          <w:szCs w:val="18"/>
          <w:lang w:val="en-US"/>
        </w:rPr>
        <w:t xml:space="preserve">BioAuthnCallback callback = new BioAuthnCallback()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onAuthError(int errMsgId, CharSequence errString) { </w:t>
      </w:r>
    </w:p>
    <w:p>
      <w:pPr>
        <w:spacing w:after="0" w:line="240" w:lineRule="auto"/>
        <w:jc w:val="both"/>
        <w:rPr>
          <w:rFonts w:hint="default"/>
          <w:sz w:val="22"/>
          <w:szCs w:val="18"/>
          <w:lang w:val="en-US"/>
        </w:rPr>
      </w:pPr>
      <w:r>
        <w:rPr>
          <w:rFonts w:hint="default"/>
          <w:sz w:val="22"/>
          <w:szCs w:val="18"/>
          <w:lang w:val="en-US"/>
        </w:rPr>
        <w:t xml:space="preserve">        showResult("Authentication error. errorCode=" + errMsgId + ",errorMessage=" + errString </w:t>
      </w:r>
    </w:p>
    <w:p>
      <w:pPr>
        <w:spacing w:after="0" w:line="240" w:lineRule="auto"/>
        <w:jc w:val="both"/>
        <w:rPr>
          <w:rFonts w:hint="default"/>
          <w:sz w:val="22"/>
          <w:szCs w:val="18"/>
          <w:lang w:val="en-US"/>
        </w:rPr>
      </w:pPr>
      <w:r>
        <w:rPr>
          <w:rFonts w:hint="default"/>
          <w:sz w:val="22"/>
          <w:szCs w:val="18"/>
          <w:lang w:val="en-US"/>
        </w:rPr>
        <w:t xml:space="preserve">            + (errMsgId == 1012 ? " The camera permission may not be enabled." : ""));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onAuthHelp(int helpMsgId, CharSequence helpString) { </w:t>
      </w:r>
    </w:p>
    <w:p>
      <w:pPr>
        <w:spacing w:after="0" w:line="240" w:lineRule="auto"/>
        <w:jc w:val="both"/>
        <w:rPr>
          <w:rFonts w:hint="default"/>
          <w:sz w:val="22"/>
          <w:szCs w:val="18"/>
          <w:lang w:val="en-US"/>
        </w:rPr>
      </w:pPr>
      <w:r>
        <w:rPr>
          <w:rFonts w:hint="default"/>
          <w:sz w:val="22"/>
          <w:szCs w:val="18"/>
          <w:lang w:val="en-US"/>
        </w:rPr>
        <w:t xml:space="preserve">        resultTextView </w:t>
      </w:r>
    </w:p>
    <w:p>
      <w:pPr>
        <w:spacing w:after="0" w:line="240" w:lineRule="auto"/>
        <w:jc w:val="both"/>
        <w:rPr>
          <w:rFonts w:hint="default"/>
          <w:sz w:val="22"/>
          <w:szCs w:val="18"/>
          <w:lang w:val="en-US"/>
        </w:rPr>
      </w:pPr>
      <w:r>
        <w:rPr>
          <w:rFonts w:hint="default"/>
          <w:sz w:val="22"/>
          <w:szCs w:val="18"/>
          <w:lang w:val="en-US"/>
        </w:rPr>
        <w:t xml:space="preserve">            .append("Authentication help. helpMsgId=" + helpMsgId + ",helpString=" + helpString + "\n");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onAuthSucceeded(BioAuthnResult result) { </w:t>
      </w:r>
    </w:p>
    <w:p>
      <w:pPr>
        <w:spacing w:after="0" w:line="240" w:lineRule="auto"/>
        <w:jc w:val="both"/>
        <w:rPr>
          <w:rFonts w:hint="default"/>
          <w:sz w:val="22"/>
          <w:szCs w:val="18"/>
          <w:lang w:val="en-US"/>
        </w:rPr>
      </w:pPr>
      <w:r>
        <w:rPr>
          <w:rFonts w:hint="default"/>
          <w:sz w:val="22"/>
          <w:szCs w:val="18"/>
          <w:lang w:val="en-US"/>
        </w:rPr>
        <w:t xml:space="preserve">        showResult("Authentication succeeded. CryptoObject=" + result.getCryptoObject());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@Override </w:t>
      </w:r>
    </w:p>
    <w:p>
      <w:pPr>
        <w:spacing w:after="0" w:line="240" w:lineRule="auto"/>
        <w:jc w:val="both"/>
        <w:rPr>
          <w:rFonts w:hint="default"/>
          <w:sz w:val="22"/>
          <w:szCs w:val="18"/>
          <w:lang w:val="en-US"/>
        </w:rPr>
      </w:pPr>
      <w:r>
        <w:rPr>
          <w:rFonts w:hint="default"/>
          <w:sz w:val="22"/>
          <w:szCs w:val="18"/>
          <w:lang w:val="en-US"/>
        </w:rPr>
        <w:t xml:space="preserve">    public void onAuthFailed() { </w:t>
      </w:r>
    </w:p>
    <w:p>
      <w:pPr>
        <w:spacing w:after="0" w:line="240" w:lineRule="auto"/>
        <w:jc w:val="both"/>
        <w:rPr>
          <w:rFonts w:hint="default"/>
          <w:sz w:val="22"/>
          <w:szCs w:val="18"/>
          <w:lang w:val="en-US"/>
        </w:rPr>
      </w:pPr>
      <w:r>
        <w:rPr>
          <w:rFonts w:hint="default"/>
          <w:sz w:val="22"/>
          <w:szCs w:val="18"/>
          <w:lang w:val="en-US"/>
        </w:rPr>
        <w:t xml:space="preserve">        showResult("Authentication failed."); </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Cancellation signal. </w:t>
      </w:r>
    </w:p>
    <w:p>
      <w:pPr>
        <w:spacing w:after="0" w:line="240" w:lineRule="auto"/>
        <w:jc w:val="both"/>
        <w:rPr>
          <w:rFonts w:hint="default"/>
          <w:sz w:val="22"/>
          <w:szCs w:val="18"/>
          <w:lang w:val="en-US"/>
        </w:rPr>
      </w:pPr>
      <w:r>
        <w:rPr>
          <w:rFonts w:hint="default"/>
          <w:sz w:val="22"/>
          <w:szCs w:val="18"/>
          <w:lang w:val="en-US"/>
        </w:rPr>
        <w:t xml:space="preserve">CancellationSignal cancellationSignal = new CancellationSignal(); </w:t>
      </w:r>
    </w:p>
    <w:p>
      <w:pPr>
        <w:spacing w:after="0" w:line="240" w:lineRule="auto"/>
        <w:jc w:val="both"/>
        <w:rPr>
          <w:rFonts w:hint="default"/>
          <w:sz w:val="22"/>
          <w:szCs w:val="18"/>
          <w:lang w:val="en-US"/>
        </w:rPr>
      </w:pPr>
      <w:r>
        <w:rPr>
          <w:rFonts w:hint="default"/>
          <w:sz w:val="22"/>
          <w:szCs w:val="18"/>
          <w:lang w:val="en-US"/>
        </w:rPr>
        <w:t xml:space="preserve">FaceManager faceManager = new FaceManager(this); </w:t>
      </w:r>
    </w:p>
    <w:p>
      <w:pPr>
        <w:spacing w:after="0" w:line="240" w:lineRule="auto"/>
        <w:jc w:val="both"/>
        <w:rPr>
          <w:rFonts w:hint="default"/>
          <w:sz w:val="22"/>
          <w:szCs w:val="18"/>
          <w:lang w:val="en-US"/>
        </w:rPr>
      </w:pPr>
      <w:r>
        <w:rPr>
          <w:rFonts w:hint="default"/>
          <w:sz w:val="22"/>
          <w:szCs w:val="18"/>
          <w:lang w:val="en-US"/>
        </w:rPr>
        <w:t xml:space="preserve">// Flags. </w:t>
      </w:r>
    </w:p>
    <w:p>
      <w:pPr>
        <w:spacing w:after="0" w:line="240" w:lineRule="auto"/>
        <w:jc w:val="both"/>
        <w:rPr>
          <w:rFonts w:hint="default"/>
          <w:sz w:val="22"/>
          <w:szCs w:val="18"/>
          <w:lang w:val="en-US"/>
        </w:rPr>
      </w:pPr>
      <w:r>
        <w:rPr>
          <w:rFonts w:hint="default"/>
          <w:sz w:val="22"/>
          <w:szCs w:val="18"/>
          <w:lang w:val="en-US"/>
        </w:rPr>
        <w:t xml:space="preserve">int flags = 0; </w:t>
      </w:r>
    </w:p>
    <w:p>
      <w:pPr>
        <w:spacing w:after="0" w:line="240" w:lineRule="auto"/>
        <w:jc w:val="both"/>
        <w:rPr>
          <w:rFonts w:hint="default"/>
          <w:sz w:val="22"/>
          <w:szCs w:val="18"/>
          <w:lang w:val="en-US"/>
        </w:rPr>
      </w:pPr>
      <w:r>
        <w:rPr>
          <w:rFonts w:hint="default"/>
          <w:sz w:val="22"/>
          <w:szCs w:val="18"/>
          <w:lang w:val="en-US"/>
        </w:rPr>
        <w:t xml:space="preserve">// Authentication message handler. </w:t>
      </w:r>
    </w:p>
    <w:p>
      <w:pPr>
        <w:spacing w:after="0" w:line="240" w:lineRule="auto"/>
        <w:jc w:val="both"/>
        <w:rPr>
          <w:rFonts w:hint="default"/>
          <w:sz w:val="22"/>
          <w:szCs w:val="18"/>
          <w:lang w:val="en-US"/>
        </w:rPr>
      </w:pPr>
      <w:r>
        <w:rPr>
          <w:rFonts w:hint="default"/>
          <w:sz w:val="22"/>
          <w:szCs w:val="18"/>
          <w:lang w:val="en-US"/>
        </w:rPr>
        <w:t xml:space="preserve">Handler handler = null; </w:t>
      </w:r>
    </w:p>
    <w:p>
      <w:pPr>
        <w:spacing w:after="0" w:line="240" w:lineRule="auto"/>
        <w:jc w:val="both"/>
        <w:rPr>
          <w:rFonts w:hint="default"/>
          <w:sz w:val="22"/>
          <w:szCs w:val="18"/>
          <w:lang w:val="en-US"/>
        </w:rPr>
      </w:pPr>
      <w:r>
        <w:rPr>
          <w:rFonts w:hint="default"/>
          <w:sz w:val="22"/>
          <w:szCs w:val="18"/>
          <w:lang w:val="en-US"/>
        </w:rPr>
        <w:t xml:space="preserve">// You are advised to set CryptoObject to null. The KeyStore is not associated with face authentication in the current </w:t>
      </w:r>
    </w:p>
    <w:p>
      <w:pPr>
        <w:spacing w:after="0" w:line="240" w:lineRule="auto"/>
        <w:jc w:val="both"/>
        <w:rPr>
          <w:rFonts w:hint="default"/>
          <w:sz w:val="22"/>
          <w:szCs w:val="18"/>
          <w:lang w:val="en-US"/>
        </w:rPr>
      </w:pPr>
      <w:r>
        <w:rPr>
          <w:rFonts w:hint="default"/>
          <w:sz w:val="22"/>
          <w:szCs w:val="18"/>
          <w:lang w:val="en-US"/>
        </w:rPr>
        <w:t xml:space="preserve">// version. KeyGenParameterSpec.Builder.setUserAuthenticationRequired() must be set to false in this scenario. </w:t>
      </w:r>
    </w:p>
    <w:p>
      <w:pPr>
        <w:spacing w:after="0" w:line="240" w:lineRule="auto"/>
        <w:jc w:val="both"/>
        <w:rPr>
          <w:rFonts w:hint="default"/>
          <w:sz w:val="22"/>
          <w:szCs w:val="18"/>
          <w:lang w:val="en-US"/>
        </w:rPr>
      </w:pPr>
      <w:r>
        <w:rPr>
          <w:rFonts w:hint="default"/>
          <w:sz w:val="22"/>
          <w:szCs w:val="18"/>
          <w:lang w:val="en-US"/>
        </w:rPr>
        <w:t xml:space="preserve">CryptoObject crypto = null; </w:t>
      </w:r>
    </w:p>
    <w:p>
      <w:pPr>
        <w:spacing w:after="0" w:line="240" w:lineRule="auto"/>
        <w:jc w:val="both"/>
        <w:rPr>
          <w:rFonts w:hint="default"/>
          <w:sz w:val="32"/>
          <w:lang w:val="en-US"/>
        </w:rPr>
      </w:pPr>
      <w:r>
        <w:rPr>
          <w:rFonts w:hint="default"/>
          <w:sz w:val="22"/>
          <w:szCs w:val="18"/>
          <w:lang w:val="en-US"/>
        </w:rPr>
        <w:t>faceManager.auth(crypto, cancellationSignal, flags, callback, handler);</w:t>
      </w:r>
      <w:r>
        <w:rPr>
          <w:rFonts w:hint="default"/>
          <w:sz w:val="32"/>
          <w:lang w:val="en-US"/>
        </w:rPr>
        <w:br w:type="page"/>
      </w:r>
    </w:p>
    <w:p>
      <w:pPr>
        <w:pStyle w:val="2"/>
        <w:spacing w:before="85"/>
        <w:ind w:right="341"/>
        <w:rPr>
          <w:rFonts w:hint="default"/>
          <w:lang w:val="ru-RU"/>
        </w:rPr>
      </w:pPr>
      <w:r>
        <w:t xml:space="preserve">ПРИЛОЖЕНИЕ </w:t>
      </w:r>
      <w:r>
        <w:rPr>
          <w:rFonts w:hint="default"/>
          <w:lang w:val="ru-RU"/>
        </w:rPr>
        <w:t>Г</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внедрения биометрии </w:t>
      </w:r>
      <w:r>
        <w:rPr>
          <w:rFonts w:hint="default"/>
          <w:sz w:val="32"/>
          <w:lang w:val="en-US"/>
        </w:rPr>
        <w:t xml:space="preserve">Apple Local Authentication </w:t>
      </w:r>
      <w:r>
        <w:rPr>
          <w:rFonts w:hint="default"/>
          <w:sz w:val="32"/>
          <w:lang w:val="ru-RU"/>
        </w:rPr>
        <w:t xml:space="preserve">на языке </w:t>
      </w:r>
      <w:r>
        <w:rPr>
          <w:rFonts w:hint="default"/>
          <w:sz w:val="32"/>
          <w:lang w:val="en-US"/>
        </w:rPr>
        <w:t>Swift</w:t>
      </w:r>
    </w:p>
    <w:p>
      <w:pPr>
        <w:spacing w:after="0" w:line="360" w:lineRule="auto"/>
        <w:jc w:val="both"/>
        <w:rPr>
          <w:rFonts w:hint="default"/>
          <w:sz w:val="32"/>
          <w:lang w:val="en-US"/>
        </w:rPr>
      </w:pPr>
    </w:p>
    <w:p>
      <w:pPr>
        <w:spacing w:after="0" w:line="360" w:lineRule="auto"/>
        <w:jc w:val="both"/>
        <w:rPr>
          <w:rFonts w:hint="default"/>
          <w:sz w:val="32"/>
          <w:lang w:val="ru-RU"/>
        </w:rPr>
      </w:pPr>
      <w:r>
        <w:rPr>
          <w:rFonts w:hint="default"/>
          <w:sz w:val="32"/>
          <w:lang w:val="ru-RU"/>
        </w:rPr>
        <w:t>Листинг примера:</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r>
        <w:rPr>
          <w:rFonts w:hint="default"/>
          <w:sz w:val="22"/>
          <w:szCs w:val="18"/>
          <w:lang w:val="en-US"/>
        </w:rPr>
        <w:t>See LICENSE folder for this sample’s licensing information.</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Abstract:</w:t>
      </w:r>
    </w:p>
    <w:p>
      <w:pPr>
        <w:spacing w:after="0" w:line="240" w:lineRule="auto"/>
        <w:jc w:val="both"/>
        <w:rPr>
          <w:rFonts w:hint="default"/>
          <w:sz w:val="22"/>
          <w:szCs w:val="18"/>
          <w:lang w:val="en-US"/>
        </w:rPr>
      </w:pPr>
      <w:r>
        <w:rPr>
          <w:rFonts w:hint="default"/>
          <w:sz w:val="22"/>
          <w:szCs w:val="18"/>
          <w:lang w:val="en-US"/>
        </w:rPr>
        <w:t>Login view controller.</w:t>
      </w:r>
    </w:p>
    <w:p>
      <w:pPr>
        <w:spacing w:after="0" w:line="240" w:lineRule="auto"/>
        <w:jc w:val="both"/>
        <w:rPr>
          <w:rFonts w:hint="default"/>
          <w:sz w:val="22"/>
          <w:szCs w:val="18"/>
          <w:lang w:val="en-US"/>
        </w:rPr>
      </w:pPr>
      <w:r>
        <w:rPr>
          <w:rFonts w:hint="default"/>
          <w:sz w:val="22"/>
          <w:szCs w:val="18"/>
          <w:lang w:val="en-US"/>
        </w:rPr>
        <w: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import UIKit</w:t>
      </w:r>
    </w:p>
    <w:p>
      <w:pPr>
        <w:spacing w:after="0" w:line="240" w:lineRule="auto"/>
        <w:jc w:val="both"/>
        <w:rPr>
          <w:rFonts w:hint="default"/>
          <w:sz w:val="22"/>
          <w:szCs w:val="18"/>
          <w:lang w:val="en-US"/>
        </w:rPr>
      </w:pPr>
      <w:r>
        <w:rPr>
          <w:rFonts w:hint="default"/>
          <w:sz w:val="22"/>
          <w:szCs w:val="18"/>
          <w:lang w:val="en-US"/>
        </w:rPr>
        <w:t>import LocalAuthentication</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class ViewController: UIViewController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@IBOutlet weak var loginButton: UIButton!</w:t>
      </w:r>
    </w:p>
    <w:p>
      <w:pPr>
        <w:spacing w:after="0" w:line="240" w:lineRule="auto"/>
        <w:jc w:val="both"/>
        <w:rPr>
          <w:rFonts w:hint="default"/>
          <w:sz w:val="22"/>
          <w:szCs w:val="18"/>
          <w:lang w:val="en-US"/>
        </w:rPr>
      </w:pPr>
      <w:r>
        <w:rPr>
          <w:rFonts w:hint="default"/>
          <w:sz w:val="22"/>
          <w:szCs w:val="18"/>
          <w:lang w:val="en-US"/>
        </w:rPr>
        <w:t xml:space="preserve">    @IBOutlet weak var stateView: UIView!</w:t>
      </w:r>
    </w:p>
    <w:p>
      <w:pPr>
        <w:spacing w:after="0" w:line="240" w:lineRule="auto"/>
        <w:jc w:val="both"/>
        <w:rPr>
          <w:rFonts w:hint="default"/>
          <w:sz w:val="22"/>
          <w:szCs w:val="18"/>
          <w:lang w:val="en-US"/>
        </w:rPr>
      </w:pPr>
      <w:r>
        <w:rPr>
          <w:rFonts w:hint="default"/>
          <w:sz w:val="22"/>
          <w:szCs w:val="18"/>
          <w:lang w:val="en-US"/>
        </w:rPr>
        <w:t xml:space="preserve">    @IBOutlet weak var faceIDLabel: UILabel!</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An authentication context stored at class scope so it's available for use during UI updates.</w:t>
      </w:r>
    </w:p>
    <w:p>
      <w:pPr>
        <w:spacing w:after="0" w:line="240" w:lineRule="auto"/>
        <w:jc w:val="both"/>
        <w:rPr>
          <w:rFonts w:hint="default"/>
          <w:sz w:val="22"/>
          <w:szCs w:val="18"/>
          <w:lang w:val="en-US"/>
        </w:rPr>
      </w:pPr>
      <w:r>
        <w:rPr>
          <w:rFonts w:hint="default"/>
          <w:sz w:val="22"/>
          <w:szCs w:val="18"/>
          <w:lang w:val="en-US"/>
        </w:rPr>
        <w:t xml:space="preserve">    var context = LAContext()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The available states of being logged in or not.</w:t>
      </w:r>
    </w:p>
    <w:p>
      <w:pPr>
        <w:spacing w:after="0" w:line="240" w:lineRule="auto"/>
        <w:jc w:val="both"/>
        <w:rPr>
          <w:rFonts w:hint="default"/>
          <w:sz w:val="22"/>
          <w:szCs w:val="18"/>
          <w:lang w:val="en-US"/>
        </w:rPr>
      </w:pPr>
      <w:r>
        <w:rPr>
          <w:rFonts w:hint="default"/>
          <w:sz w:val="22"/>
          <w:szCs w:val="18"/>
          <w:lang w:val="en-US"/>
        </w:rPr>
        <w:t xml:space="preserve">    enum AuthenticationState {</w:t>
      </w:r>
    </w:p>
    <w:p>
      <w:pPr>
        <w:spacing w:after="0" w:line="240" w:lineRule="auto"/>
        <w:jc w:val="both"/>
        <w:rPr>
          <w:rFonts w:hint="default"/>
          <w:sz w:val="22"/>
          <w:szCs w:val="18"/>
          <w:lang w:val="en-US"/>
        </w:rPr>
      </w:pPr>
      <w:r>
        <w:rPr>
          <w:rFonts w:hint="default"/>
          <w:sz w:val="22"/>
          <w:szCs w:val="18"/>
          <w:lang w:val="en-US"/>
        </w:rPr>
        <w:t xml:space="preserve">        case loggedin, loggedout</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The current authentication state.</w:t>
      </w:r>
    </w:p>
    <w:p>
      <w:pPr>
        <w:spacing w:after="0" w:line="240" w:lineRule="auto"/>
        <w:jc w:val="both"/>
        <w:rPr>
          <w:rFonts w:hint="default"/>
          <w:sz w:val="22"/>
          <w:szCs w:val="18"/>
          <w:lang w:val="en-US"/>
        </w:rPr>
      </w:pPr>
      <w:r>
        <w:rPr>
          <w:rFonts w:hint="default"/>
          <w:sz w:val="22"/>
          <w:szCs w:val="18"/>
          <w:lang w:val="en-US"/>
        </w:rPr>
        <w:t xml:space="preserve">    var state = AuthenticationState.loggedout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Update the UI on a change.</w:t>
      </w:r>
    </w:p>
    <w:p>
      <w:pPr>
        <w:spacing w:after="0" w:line="240" w:lineRule="auto"/>
        <w:jc w:val="both"/>
        <w:rPr>
          <w:rFonts w:hint="default"/>
          <w:sz w:val="22"/>
          <w:szCs w:val="18"/>
          <w:lang w:val="en-US"/>
        </w:rPr>
      </w:pPr>
      <w:r>
        <w:rPr>
          <w:rFonts w:hint="default"/>
          <w:sz w:val="22"/>
          <w:szCs w:val="18"/>
          <w:lang w:val="en-US"/>
        </w:rPr>
        <w:t xml:space="preserve">        didSet {</w:t>
      </w:r>
    </w:p>
    <w:p>
      <w:pPr>
        <w:spacing w:after="0" w:line="240" w:lineRule="auto"/>
        <w:jc w:val="both"/>
        <w:rPr>
          <w:rFonts w:hint="default"/>
          <w:sz w:val="22"/>
          <w:szCs w:val="18"/>
          <w:lang w:val="en-US"/>
        </w:rPr>
      </w:pPr>
      <w:r>
        <w:rPr>
          <w:rFonts w:hint="default"/>
          <w:sz w:val="22"/>
          <w:szCs w:val="18"/>
          <w:lang w:val="en-US"/>
        </w:rPr>
        <w:t xml:space="preserve">            loginButton.isHighlighted = state == .loggedin  // The button text changes on highlight.</w:t>
      </w:r>
    </w:p>
    <w:p>
      <w:pPr>
        <w:spacing w:after="0" w:line="240" w:lineRule="auto"/>
        <w:jc w:val="both"/>
        <w:rPr>
          <w:rFonts w:hint="default"/>
          <w:sz w:val="22"/>
          <w:szCs w:val="18"/>
          <w:lang w:val="en-US"/>
        </w:rPr>
      </w:pPr>
      <w:r>
        <w:rPr>
          <w:rFonts w:hint="default"/>
          <w:sz w:val="22"/>
          <w:szCs w:val="18"/>
          <w:lang w:val="en-US"/>
        </w:rPr>
        <w:t xml:space="preserve">            stateView.backgroundColor = state == .loggedin ? .green : .red</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FaceID runs right away on evaluation, so you might want to warn the user.</w:t>
      </w:r>
    </w:p>
    <w:p>
      <w:pPr>
        <w:spacing w:after="0" w:line="240" w:lineRule="auto"/>
        <w:jc w:val="both"/>
        <w:rPr>
          <w:rFonts w:hint="default"/>
          <w:sz w:val="22"/>
          <w:szCs w:val="18"/>
          <w:lang w:val="en-US"/>
        </w:rPr>
      </w:pPr>
      <w:r>
        <w:rPr>
          <w:rFonts w:hint="default"/>
          <w:sz w:val="22"/>
          <w:szCs w:val="18"/>
          <w:lang w:val="en-US"/>
        </w:rPr>
        <w:t xml:space="preserve">            //  In this app, show a special Face ID prompt if the user is logged out, but</w:t>
      </w:r>
    </w:p>
    <w:p>
      <w:pPr>
        <w:spacing w:after="0" w:line="240" w:lineRule="auto"/>
        <w:jc w:val="both"/>
        <w:rPr>
          <w:rFonts w:hint="default"/>
          <w:sz w:val="22"/>
          <w:szCs w:val="18"/>
          <w:lang w:val="en-US"/>
        </w:rPr>
      </w:pPr>
      <w:r>
        <w:rPr>
          <w:rFonts w:hint="default"/>
          <w:sz w:val="22"/>
          <w:szCs w:val="18"/>
          <w:lang w:val="en-US"/>
        </w:rPr>
        <w:t xml:space="preserve">            //  only if the device supports that kind of authentication.</w:t>
      </w:r>
    </w:p>
    <w:p>
      <w:pPr>
        <w:spacing w:after="0" w:line="240" w:lineRule="auto"/>
        <w:jc w:val="both"/>
        <w:rPr>
          <w:rFonts w:hint="default"/>
          <w:sz w:val="22"/>
          <w:szCs w:val="18"/>
          <w:lang w:val="en-US"/>
        </w:rPr>
      </w:pPr>
      <w:r>
        <w:rPr>
          <w:rFonts w:hint="default"/>
          <w:sz w:val="22"/>
          <w:szCs w:val="18"/>
          <w:lang w:val="en-US"/>
        </w:rPr>
        <w:t xml:space="preserve">            faceIDLabel.isHidden = (state == .loggedin) || (context.biometryType != .faceID)</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override func viewDidLoad() {</w:t>
      </w:r>
    </w:p>
    <w:p>
      <w:pPr>
        <w:spacing w:after="0" w:line="240" w:lineRule="auto"/>
        <w:jc w:val="both"/>
        <w:rPr>
          <w:rFonts w:hint="default"/>
          <w:sz w:val="22"/>
          <w:szCs w:val="18"/>
          <w:lang w:val="en-US"/>
        </w:rPr>
      </w:pPr>
      <w:r>
        <w:rPr>
          <w:rFonts w:hint="default"/>
          <w:sz w:val="22"/>
          <w:szCs w:val="18"/>
          <w:lang w:val="en-US"/>
        </w:rPr>
        <w:t xml:space="preserve">        super.viewDidLoad()</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The biometryType, which affects this app's UI when state changes, is only meaningful</w:t>
      </w:r>
    </w:p>
    <w:p>
      <w:pPr>
        <w:spacing w:after="0" w:line="240" w:lineRule="auto"/>
        <w:jc w:val="both"/>
        <w:rPr>
          <w:rFonts w:hint="default"/>
          <w:sz w:val="22"/>
          <w:szCs w:val="18"/>
          <w:lang w:val="en-US"/>
        </w:rPr>
      </w:pPr>
      <w:r>
        <w:rPr>
          <w:rFonts w:hint="default"/>
          <w:sz w:val="22"/>
          <w:szCs w:val="18"/>
          <w:lang w:val="en-US"/>
        </w:rPr>
        <w:t xml:space="preserve">        //  after running canEvaluatePolicy. But make sure not to run this test from inside a</w:t>
      </w:r>
    </w:p>
    <w:p>
      <w:pPr>
        <w:spacing w:after="0" w:line="240" w:lineRule="auto"/>
        <w:jc w:val="both"/>
        <w:rPr>
          <w:rFonts w:hint="default"/>
          <w:sz w:val="22"/>
          <w:szCs w:val="18"/>
          <w:lang w:val="en-US"/>
        </w:rPr>
      </w:pPr>
      <w:r>
        <w:rPr>
          <w:rFonts w:hint="default"/>
          <w:sz w:val="22"/>
          <w:szCs w:val="18"/>
          <w:lang w:val="en-US"/>
        </w:rPr>
        <w:t xml:space="preserve">        //  policy evaluation callback (for example, don't put next line in the state's didSet</w:t>
      </w:r>
    </w:p>
    <w:p>
      <w:pPr>
        <w:spacing w:after="0" w:line="240" w:lineRule="auto"/>
        <w:jc w:val="both"/>
        <w:rPr>
          <w:rFonts w:hint="default"/>
          <w:sz w:val="22"/>
          <w:szCs w:val="18"/>
          <w:lang w:val="en-US"/>
        </w:rPr>
      </w:pPr>
      <w:r>
        <w:rPr>
          <w:rFonts w:hint="default"/>
          <w:sz w:val="22"/>
          <w:szCs w:val="18"/>
          <w:lang w:val="en-US"/>
        </w:rPr>
        <w:t xml:space="preserve">        //  method, which is triggered as a result of the state change made in the callback),</w:t>
      </w:r>
    </w:p>
    <w:p>
      <w:pPr>
        <w:spacing w:after="0" w:line="240" w:lineRule="auto"/>
        <w:jc w:val="both"/>
        <w:rPr>
          <w:rFonts w:hint="default"/>
          <w:sz w:val="22"/>
          <w:szCs w:val="18"/>
          <w:lang w:val="en-US"/>
        </w:rPr>
      </w:pPr>
      <w:r>
        <w:rPr>
          <w:rFonts w:hint="default"/>
          <w:sz w:val="22"/>
          <w:szCs w:val="18"/>
          <w:lang w:val="en-US"/>
        </w:rPr>
        <w:t xml:space="preserve">        //  because that might result in deadlock.</w:t>
      </w:r>
    </w:p>
    <w:p>
      <w:pPr>
        <w:spacing w:after="0" w:line="240" w:lineRule="auto"/>
        <w:jc w:val="both"/>
        <w:rPr>
          <w:rFonts w:hint="default"/>
          <w:sz w:val="22"/>
          <w:szCs w:val="18"/>
          <w:lang w:val="en-US"/>
        </w:rPr>
      </w:pPr>
      <w:r>
        <w:rPr>
          <w:rFonts w:hint="default"/>
          <w:sz w:val="22"/>
          <w:szCs w:val="18"/>
          <w:lang w:val="en-US"/>
        </w:rPr>
        <w:t xml:space="preserve">        context.canEvaluatePolicy(.deviceOwnerAuthentication, error: nil)</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Set the initial app state. This impacts the initial state of the UI as well.</w:t>
      </w:r>
    </w:p>
    <w:p>
      <w:pPr>
        <w:spacing w:after="0" w:line="240" w:lineRule="auto"/>
        <w:jc w:val="both"/>
        <w:rPr>
          <w:rFonts w:hint="default"/>
          <w:sz w:val="22"/>
          <w:szCs w:val="18"/>
          <w:lang w:val="en-US"/>
        </w:rPr>
      </w:pPr>
      <w:r>
        <w:rPr>
          <w:rFonts w:hint="default"/>
          <w:sz w:val="22"/>
          <w:szCs w:val="18"/>
          <w:lang w:val="en-US"/>
        </w:rPr>
        <w:t xml:space="preserve">        state = .loggedout</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Logs out or attempts to log in when the user taps the button.</w:t>
      </w:r>
    </w:p>
    <w:p>
      <w:pPr>
        <w:spacing w:after="0" w:line="240" w:lineRule="auto"/>
        <w:jc w:val="both"/>
        <w:rPr>
          <w:rFonts w:hint="default"/>
          <w:sz w:val="22"/>
          <w:szCs w:val="18"/>
          <w:lang w:val="en-US"/>
        </w:rPr>
      </w:pPr>
      <w:r>
        <w:rPr>
          <w:rFonts w:hint="default"/>
          <w:sz w:val="22"/>
          <w:szCs w:val="18"/>
          <w:lang w:val="en-US"/>
        </w:rPr>
        <w:t xml:space="preserve">    @IBAction func tapButton(_ sender: UIButton)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if state == .loggedin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Log out immediately.</w:t>
      </w:r>
    </w:p>
    <w:p>
      <w:pPr>
        <w:spacing w:after="0" w:line="240" w:lineRule="auto"/>
        <w:jc w:val="both"/>
        <w:rPr>
          <w:rFonts w:hint="default"/>
          <w:sz w:val="22"/>
          <w:szCs w:val="18"/>
          <w:lang w:val="en-US"/>
        </w:rPr>
      </w:pPr>
      <w:r>
        <w:rPr>
          <w:rFonts w:hint="default"/>
          <w:sz w:val="22"/>
          <w:szCs w:val="18"/>
          <w:lang w:val="en-US"/>
        </w:rPr>
        <w:t xml:space="preserve">            state = .loggedout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else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Get a fresh context for each login. If you use the same context on multiple attempts</w:t>
      </w:r>
    </w:p>
    <w:p>
      <w:pPr>
        <w:spacing w:after="0" w:line="240" w:lineRule="auto"/>
        <w:jc w:val="both"/>
        <w:rPr>
          <w:rFonts w:hint="default"/>
          <w:sz w:val="22"/>
          <w:szCs w:val="18"/>
          <w:lang w:val="en-US"/>
        </w:rPr>
      </w:pPr>
      <w:r>
        <w:rPr>
          <w:rFonts w:hint="default"/>
          <w:sz w:val="22"/>
          <w:szCs w:val="18"/>
          <w:lang w:val="en-US"/>
        </w:rPr>
        <w:t xml:space="preserve">            //  (by commenting out the next line), then a previously successful authentication</w:t>
      </w:r>
    </w:p>
    <w:p>
      <w:pPr>
        <w:spacing w:after="0" w:line="240" w:lineRule="auto"/>
        <w:jc w:val="both"/>
        <w:rPr>
          <w:rFonts w:hint="default"/>
          <w:sz w:val="22"/>
          <w:szCs w:val="18"/>
          <w:lang w:val="en-US"/>
        </w:rPr>
      </w:pPr>
      <w:r>
        <w:rPr>
          <w:rFonts w:hint="default"/>
          <w:sz w:val="22"/>
          <w:szCs w:val="18"/>
          <w:lang w:val="en-US"/>
        </w:rPr>
        <w:t xml:space="preserve">            //  causes the next policy evaluation to succeed without testing biometry again.</w:t>
      </w:r>
    </w:p>
    <w:p>
      <w:pPr>
        <w:spacing w:after="0" w:line="240" w:lineRule="auto"/>
        <w:jc w:val="both"/>
        <w:rPr>
          <w:rFonts w:hint="default"/>
          <w:sz w:val="22"/>
          <w:szCs w:val="18"/>
          <w:lang w:val="en-US"/>
        </w:rPr>
      </w:pPr>
      <w:r>
        <w:rPr>
          <w:rFonts w:hint="default"/>
          <w:sz w:val="22"/>
          <w:szCs w:val="18"/>
          <w:lang w:val="en-US"/>
        </w:rPr>
        <w:t xml:space="preserve">            //  That's usually not what you want.</w:t>
      </w:r>
    </w:p>
    <w:p>
      <w:pPr>
        <w:spacing w:after="0" w:line="240" w:lineRule="auto"/>
        <w:jc w:val="both"/>
        <w:rPr>
          <w:rFonts w:hint="default"/>
          <w:sz w:val="22"/>
          <w:szCs w:val="18"/>
          <w:lang w:val="en-US"/>
        </w:rPr>
      </w:pPr>
      <w:r>
        <w:rPr>
          <w:rFonts w:hint="default"/>
          <w:sz w:val="22"/>
          <w:szCs w:val="18"/>
          <w:lang w:val="en-US"/>
        </w:rPr>
        <w:t xml:space="preserve">            context = LAContext()</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context.localizedCancelTitle = "Enter Username/Password"</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First check if we have the needed hardware support.</w:t>
      </w:r>
    </w:p>
    <w:p>
      <w:pPr>
        <w:spacing w:after="0" w:line="240" w:lineRule="auto"/>
        <w:jc w:val="both"/>
        <w:rPr>
          <w:rFonts w:hint="default"/>
          <w:sz w:val="22"/>
          <w:szCs w:val="18"/>
          <w:lang w:val="en-US"/>
        </w:rPr>
      </w:pPr>
      <w:r>
        <w:rPr>
          <w:rFonts w:hint="default"/>
          <w:sz w:val="22"/>
          <w:szCs w:val="18"/>
          <w:lang w:val="en-US"/>
        </w:rPr>
        <w:t xml:space="preserve">            var error: NSError?</w:t>
      </w:r>
    </w:p>
    <w:p>
      <w:pPr>
        <w:spacing w:after="0" w:line="240" w:lineRule="auto"/>
        <w:jc w:val="both"/>
        <w:rPr>
          <w:rFonts w:hint="default"/>
          <w:sz w:val="22"/>
          <w:szCs w:val="18"/>
          <w:lang w:val="en-US"/>
        </w:rPr>
      </w:pPr>
      <w:r>
        <w:rPr>
          <w:rFonts w:hint="default"/>
          <w:sz w:val="22"/>
          <w:szCs w:val="18"/>
          <w:lang w:val="en-US"/>
        </w:rPr>
        <w:t xml:space="preserve">            if context.canEvaluatePolicy(.deviceOwnerAuthentication, error: &amp;error)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let reason = "Log in to your account"</w:t>
      </w:r>
    </w:p>
    <w:p>
      <w:pPr>
        <w:spacing w:after="0" w:line="240" w:lineRule="auto"/>
        <w:jc w:val="both"/>
        <w:rPr>
          <w:rFonts w:hint="default"/>
          <w:sz w:val="22"/>
          <w:szCs w:val="18"/>
          <w:lang w:val="en-US"/>
        </w:rPr>
      </w:pPr>
      <w:r>
        <w:rPr>
          <w:rFonts w:hint="default"/>
          <w:sz w:val="22"/>
          <w:szCs w:val="18"/>
          <w:lang w:val="en-US"/>
        </w:rPr>
        <w:t xml:space="preserve">                context.evaluatePolicy(.deviceOwnerAuthentication, localizedReason: reason ) { success, error in</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if success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Move to the main thread because a state update triggers UI changes.</w:t>
      </w:r>
    </w:p>
    <w:p>
      <w:pPr>
        <w:spacing w:after="0" w:line="240" w:lineRule="auto"/>
        <w:jc w:val="both"/>
        <w:rPr>
          <w:rFonts w:hint="default"/>
          <w:sz w:val="22"/>
          <w:szCs w:val="18"/>
          <w:lang w:val="en-US"/>
        </w:rPr>
      </w:pPr>
      <w:r>
        <w:rPr>
          <w:rFonts w:hint="default"/>
          <w:sz w:val="22"/>
          <w:szCs w:val="18"/>
          <w:lang w:val="en-US"/>
        </w:rPr>
        <w:t xml:space="preserve">                        DispatchQueue.main.async { [unowned self] in</w:t>
      </w:r>
    </w:p>
    <w:p>
      <w:pPr>
        <w:spacing w:after="0" w:line="240" w:lineRule="auto"/>
        <w:jc w:val="both"/>
        <w:rPr>
          <w:rFonts w:hint="default"/>
          <w:sz w:val="22"/>
          <w:szCs w:val="18"/>
          <w:lang w:val="en-US"/>
        </w:rPr>
      </w:pPr>
      <w:r>
        <w:rPr>
          <w:rFonts w:hint="default"/>
          <w:sz w:val="22"/>
          <w:szCs w:val="18"/>
          <w:lang w:val="en-US"/>
        </w:rPr>
        <w:t xml:space="preserve">                            self.state = .loggedin</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else {</w:t>
      </w:r>
    </w:p>
    <w:p>
      <w:pPr>
        <w:spacing w:after="0" w:line="240" w:lineRule="auto"/>
        <w:jc w:val="both"/>
        <w:rPr>
          <w:rFonts w:hint="default"/>
          <w:sz w:val="22"/>
          <w:szCs w:val="18"/>
          <w:lang w:val="en-US"/>
        </w:rPr>
      </w:pPr>
      <w:r>
        <w:rPr>
          <w:rFonts w:hint="default"/>
          <w:sz w:val="22"/>
          <w:szCs w:val="18"/>
          <w:lang w:val="en-US"/>
        </w:rPr>
        <w:t xml:space="preserve">                        print(error?.localizedDescription ?? "Failed to authenticate")</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Fall back to a asking for username and password.</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 else {</w:t>
      </w:r>
    </w:p>
    <w:p>
      <w:pPr>
        <w:spacing w:after="0" w:line="240" w:lineRule="auto"/>
        <w:jc w:val="both"/>
        <w:rPr>
          <w:rFonts w:hint="default"/>
          <w:sz w:val="22"/>
          <w:szCs w:val="18"/>
          <w:lang w:val="en-US"/>
        </w:rPr>
      </w:pPr>
      <w:r>
        <w:rPr>
          <w:rFonts w:hint="default"/>
          <w:sz w:val="22"/>
          <w:szCs w:val="18"/>
          <w:lang w:val="en-US"/>
        </w:rPr>
        <w:t xml:space="preserve">                print(error?.localizedDescription ?? "Can't evaluate policy")</w:t>
      </w:r>
    </w:p>
    <w:p>
      <w:pPr>
        <w:spacing w:after="0" w:line="240" w:lineRule="auto"/>
        <w:jc w:val="both"/>
        <w:rPr>
          <w:rFonts w:hint="default"/>
          <w:sz w:val="22"/>
          <w:szCs w:val="18"/>
          <w:lang w:val="en-US"/>
        </w:rPr>
      </w:pPr>
    </w:p>
    <w:p>
      <w:pPr>
        <w:spacing w:after="0" w:line="240" w:lineRule="auto"/>
        <w:jc w:val="both"/>
        <w:rPr>
          <w:rFonts w:hint="default"/>
          <w:sz w:val="22"/>
          <w:szCs w:val="18"/>
          <w:lang w:val="en-US"/>
        </w:rPr>
      </w:pPr>
      <w:r>
        <w:rPr>
          <w:rFonts w:hint="default"/>
          <w:sz w:val="22"/>
          <w:szCs w:val="18"/>
          <w:lang w:val="en-US"/>
        </w:rPr>
        <w:t xml:space="preserve">                // Fall back to a asking for username and password.</w:t>
      </w:r>
    </w:p>
    <w:p>
      <w:pPr>
        <w:spacing w:after="0" w:line="240" w:lineRule="auto"/>
        <w:jc w:val="both"/>
        <w:rPr>
          <w:rFonts w:hint="default"/>
          <w:sz w:val="22"/>
          <w:szCs w:val="18"/>
          <w:lang w:val="en-US"/>
        </w:rPr>
      </w:pPr>
      <w:r>
        <w:rPr>
          <w:rFonts w:hint="default"/>
          <w:sz w:val="22"/>
          <w:szCs w:val="18"/>
          <w:lang w:val="en-US"/>
        </w:rPr>
        <w:t xml:space="preserve">                //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22"/>
          <w:szCs w:val="18"/>
          <w:lang w:val="en-US"/>
        </w:rPr>
      </w:pPr>
      <w:r>
        <w:rPr>
          <w:rFonts w:hint="default"/>
          <w:sz w:val="22"/>
          <w:szCs w:val="18"/>
          <w:lang w:val="en-US"/>
        </w:rPr>
        <w:t xml:space="preserve">    }</w:t>
      </w:r>
    </w:p>
    <w:p>
      <w:pPr>
        <w:spacing w:after="0" w:line="240" w:lineRule="auto"/>
        <w:jc w:val="both"/>
        <w:rPr>
          <w:rFonts w:hint="default"/>
          <w:sz w:val="32"/>
          <w:lang w:val="en-US"/>
        </w:rPr>
      </w:pPr>
      <w:r>
        <w:rPr>
          <w:rFonts w:hint="default"/>
          <w:sz w:val="22"/>
          <w:szCs w:val="18"/>
          <w:lang w:val="en-US"/>
        </w:rPr>
        <w:t>}</w:t>
      </w:r>
      <w:r>
        <w:rPr>
          <w:rFonts w:hint="default"/>
          <w:sz w:val="32"/>
          <w:lang w:val="en-US"/>
        </w:rPr>
        <w:br w:type="page"/>
      </w:r>
    </w:p>
    <w:p>
      <w:pPr>
        <w:pStyle w:val="2"/>
        <w:spacing w:before="85"/>
        <w:ind w:right="341"/>
        <w:rPr>
          <w:rFonts w:hint="default"/>
          <w:lang w:val="ru-RU"/>
        </w:rPr>
      </w:pPr>
      <w:r>
        <w:t xml:space="preserve">ПРИЛОЖЕНИЕ </w:t>
      </w:r>
      <w:r>
        <w:rPr>
          <w:rFonts w:hint="default"/>
          <w:lang w:val="ru-RU"/>
        </w:rPr>
        <w:t>Д</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внедрения биометрии отпечатка пальца </w:t>
      </w:r>
      <w:r>
        <w:rPr>
          <w:rFonts w:hint="default"/>
          <w:sz w:val="32"/>
          <w:lang w:val="en-US"/>
        </w:rPr>
        <w:t>Android Biometric authentication</w:t>
      </w:r>
      <w:r>
        <w:rPr>
          <w:rFonts w:hint="default"/>
          <w:sz w:val="32"/>
          <w:lang w:val="ru-RU"/>
        </w:rPr>
        <w:t xml:space="preserve"> на языке </w:t>
      </w:r>
      <w:r>
        <w:rPr>
          <w:rFonts w:hint="default"/>
          <w:sz w:val="32"/>
          <w:lang w:val="en-US"/>
        </w:rPr>
        <w:t>Java</w:t>
      </w:r>
    </w:p>
    <w:p>
      <w:pPr>
        <w:spacing w:after="0" w:line="360" w:lineRule="auto"/>
        <w:jc w:val="both"/>
        <w:rPr>
          <w:rFonts w:hint="default"/>
          <w:sz w:val="32"/>
          <w:lang w:val="ru-RU"/>
        </w:rPr>
      </w:pPr>
    </w:p>
    <w:p>
      <w:pPr>
        <w:spacing w:after="0" w:line="360" w:lineRule="auto"/>
        <w:jc w:val="both"/>
        <w:rPr>
          <w:rFonts w:hint="default"/>
          <w:sz w:val="32"/>
          <w:lang w:val="ru-RU"/>
        </w:rPr>
      </w:pPr>
      <w:r>
        <w:rPr>
          <w:rFonts w:hint="default"/>
          <w:sz w:val="32"/>
          <w:lang w:val="ru-RU"/>
        </w:rPr>
        <w:t>Листинг примера:</w:t>
      </w:r>
    </w:p>
    <w:p>
      <w:pPr>
        <w:spacing w:line="240" w:lineRule="auto"/>
        <w:rPr>
          <w:rFonts w:hint="default"/>
          <w:sz w:val="18"/>
          <w:szCs w:val="13"/>
          <w:lang w:val="en-US"/>
        </w:rPr>
      </w:pPr>
      <w:r>
        <w:rPr>
          <w:rFonts w:hint="default"/>
          <w:sz w:val="18"/>
          <w:szCs w:val="13"/>
          <w:lang w:val="en-US"/>
        </w:rPr>
        <w:t>/*</w:t>
      </w:r>
    </w:p>
    <w:p>
      <w:pPr>
        <w:spacing w:line="240" w:lineRule="auto"/>
        <w:rPr>
          <w:rFonts w:hint="default"/>
          <w:sz w:val="18"/>
          <w:szCs w:val="13"/>
          <w:lang w:val="en-US"/>
        </w:rPr>
      </w:pPr>
      <w:r>
        <w:rPr>
          <w:rFonts w:hint="default"/>
          <w:sz w:val="18"/>
          <w:szCs w:val="13"/>
          <w:lang w:val="en-US"/>
        </w:rPr>
        <w:t xml:space="preserve"> * Copyright (C) 2019 The Android Open Source Project</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Licensed under the Apache License, Version 2.0 (the "License");</w:t>
      </w:r>
    </w:p>
    <w:p>
      <w:pPr>
        <w:spacing w:line="240" w:lineRule="auto"/>
        <w:rPr>
          <w:rFonts w:hint="default"/>
          <w:sz w:val="18"/>
          <w:szCs w:val="13"/>
          <w:lang w:val="en-US"/>
        </w:rPr>
      </w:pPr>
      <w:r>
        <w:rPr>
          <w:rFonts w:hint="default"/>
          <w:sz w:val="18"/>
          <w:szCs w:val="13"/>
          <w:lang w:val="en-US"/>
        </w:rPr>
        <w:t xml:space="preserve"> * you may not use this file except in compliance with the License.</w:t>
      </w:r>
    </w:p>
    <w:p>
      <w:pPr>
        <w:spacing w:line="240" w:lineRule="auto"/>
        <w:rPr>
          <w:rFonts w:hint="default"/>
          <w:sz w:val="18"/>
          <w:szCs w:val="13"/>
          <w:lang w:val="en-US"/>
        </w:rPr>
      </w:pPr>
      <w:r>
        <w:rPr>
          <w:rFonts w:hint="default"/>
          <w:sz w:val="18"/>
          <w:szCs w:val="13"/>
          <w:lang w:val="en-US"/>
        </w:rPr>
        <w:t xml:space="preserve"> * You may obtain a copy of the License at</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http://www.apache.org/licenses/LICENSE-2.0</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Unless required by applicable law or agreed to in writing, software</w:t>
      </w:r>
    </w:p>
    <w:p>
      <w:pPr>
        <w:spacing w:line="240" w:lineRule="auto"/>
        <w:rPr>
          <w:rFonts w:hint="default"/>
          <w:sz w:val="18"/>
          <w:szCs w:val="13"/>
          <w:lang w:val="en-US"/>
        </w:rPr>
      </w:pPr>
      <w:r>
        <w:rPr>
          <w:rFonts w:hint="default"/>
          <w:sz w:val="18"/>
          <w:szCs w:val="13"/>
          <w:lang w:val="en-US"/>
        </w:rPr>
        <w:t xml:space="preserve"> * distributed under the License is distributed on an "AS IS" BASIS,</w:t>
      </w:r>
    </w:p>
    <w:p>
      <w:pPr>
        <w:spacing w:line="240" w:lineRule="auto"/>
        <w:rPr>
          <w:rFonts w:hint="default"/>
          <w:sz w:val="18"/>
          <w:szCs w:val="13"/>
          <w:lang w:val="en-US"/>
        </w:rPr>
      </w:pPr>
      <w:r>
        <w:rPr>
          <w:rFonts w:hint="default"/>
          <w:sz w:val="18"/>
          <w:szCs w:val="13"/>
          <w:lang w:val="en-US"/>
        </w:rPr>
        <w:t xml:space="preserve"> * WITHOUT WARRANTIES OR CONDITIONS OF ANY KIND, either express or implied.</w:t>
      </w:r>
    </w:p>
    <w:p>
      <w:pPr>
        <w:spacing w:line="240" w:lineRule="auto"/>
        <w:rPr>
          <w:rFonts w:hint="default"/>
          <w:sz w:val="18"/>
          <w:szCs w:val="13"/>
          <w:lang w:val="en-US"/>
        </w:rPr>
      </w:pPr>
      <w:r>
        <w:rPr>
          <w:rFonts w:hint="default"/>
          <w:sz w:val="18"/>
          <w:szCs w:val="13"/>
          <w:lang w:val="en-US"/>
        </w:rPr>
        <w:t xml:space="preserve"> * See the License for the specific language governing permissions and</w:t>
      </w:r>
    </w:p>
    <w:p>
      <w:pPr>
        <w:spacing w:line="240" w:lineRule="auto"/>
        <w:rPr>
          <w:rFonts w:hint="default"/>
          <w:sz w:val="18"/>
          <w:szCs w:val="13"/>
          <w:lang w:val="en-US"/>
        </w:rPr>
      </w:pPr>
      <w:r>
        <w:rPr>
          <w:rFonts w:hint="default"/>
          <w:sz w:val="18"/>
          <w:szCs w:val="13"/>
          <w:lang w:val="en-US"/>
        </w:rPr>
        <w:t xml:space="preserve"> * limitations under the License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package com.example.android.biometricauth</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import android.content.Intent</w:t>
      </w:r>
    </w:p>
    <w:p>
      <w:pPr>
        <w:spacing w:line="240" w:lineRule="auto"/>
        <w:rPr>
          <w:rFonts w:hint="default"/>
          <w:sz w:val="18"/>
          <w:szCs w:val="13"/>
          <w:lang w:val="en-US"/>
        </w:rPr>
      </w:pPr>
      <w:r>
        <w:rPr>
          <w:rFonts w:hint="default"/>
          <w:sz w:val="18"/>
          <w:szCs w:val="13"/>
          <w:lang w:val="en-US"/>
        </w:rPr>
        <w:t>import android.content.SharedPreferences</w:t>
      </w:r>
    </w:p>
    <w:p>
      <w:pPr>
        <w:spacing w:line="240" w:lineRule="auto"/>
        <w:rPr>
          <w:rFonts w:hint="default"/>
          <w:sz w:val="18"/>
          <w:szCs w:val="13"/>
          <w:lang w:val="en-US"/>
        </w:rPr>
      </w:pPr>
      <w:r>
        <w:rPr>
          <w:rFonts w:hint="default"/>
          <w:sz w:val="18"/>
          <w:szCs w:val="13"/>
          <w:lang w:val="en-US"/>
        </w:rPr>
        <w:t>import android.os.Bundle</w:t>
      </w:r>
    </w:p>
    <w:p>
      <w:pPr>
        <w:spacing w:line="240" w:lineRule="auto"/>
        <w:rPr>
          <w:rFonts w:hint="default"/>
          <w:sz w:val="18"/>
          <w:szCs w:val="13"/>
          <w:lang w:val="en-US"/>
        </w:rPr>
      </w:pPr>
      <w:r>
        <w:rPr>
          <w:rFonts w:hint="default"/>
          <w:sz w:val="18"/>
          <w:szCs w:val="13"/>
          <w:lang w:val="en-US"/>
        </w:rPr>
        <w:t>import android.preference.PreferenceManager</w:t>
      </w:r>
    </w:p>
    <w:p>
      <w:pPr>
        <w:spacing w:line="240" w:lineRule="auto"/>
        <w:rPr>
          <w:rFonts w:hint="default"/>
          <w:sz w:val="18"/>
          <w:szCs w:val="13"/>
          <w:lang w:val="en-US"/>
        </w:rPr>
      </w:pPr>
      <w:r>
        <w:rPr>
          <w:rFonts w:hint="default"/>
          <w:sz w:val="18"/>
          <w:szCs w:val="13"/>
          <w:lang w:val="en-US"/>
        </w:rPr>
        <w:t>import android.security.keystore.KeyGenParameterSpec</w:t>
      </w:r>
    </w:p>
    <w:p>
      <w:pPr>
        <w:spacing w:line="240" w:lineRule="auto"/>
        <w:rPr>
          <w:rFonts w:hint="default"/>
          <w:sz w:val="18"/>
          <w:szCs w:val="13"/>
          <w:lang w:val="en-US"/>
        </w:rPr>
      </w:pPr>
      <w:r>
        <w:rPr>
          <w:rFonts w:hint="default"/>
          <w:sz w:val="18"/>
          <w:szCs w:val="13"/>
          <w:lang w:val="en-US"/>
        </w:rPr>
        <w:t>import android.security.keystore.KeyPermanentlyInvalidatedException</w:t>
      </w:r>
    </w:p>
    <w:p>
      <w:pPr>
        <w:spacing w:line="240" w:lineRule="auto"/>
        <w:rPr>
          <w:rFonts w:hint="default"/>
          <w:sz w:val="18"/>
          <w:szCs w:val="13"/>
          <w:lang w:val="en-US"/>
        </w:rPr>
      </w:pPr>
      <w:r>
        <w:rPr>
          <w:rFonts w:hint="default"/>
          <w:sz w:val="18"/>
          <w:szCs w:val="13"/>
          <w:lang w:val="en-US"/>
        </w:rPr>
        <w:t>import android.security.keystore.KeyProperties</w:t>
      </w:r>
    </w:p>
    <w:p>
      <w:pPr>
        <w:spacing w:line="240" w:lineRule="auto"/>
        <w:rPr>
          <w:rFonts w:hint="default"/>
          <w:sz w:val="18"/>
          <w:szCs w:val="13"/>
          <w:lang w:val="en-US"/>
        </w:rPr>
      </w:pPr>
      <w:r>
        <w:rPr>
          <w:rFonts w:hint="default"/>
          <w:sz w:val="18"/>
          <w:szCs w:val="13"/>
          <w:lang w:val="en-US"/>
        </w:rPr>
        <w:t>import android.security.keystore.KeyProperties.BLOCK_MODE_CBC</w:t>
      </w:r>
    </w:p>
    <w:p>
      <w:pPr>
        <w:spacing w:line="240" w:lineRule="auto"/>
        <w:rPr>
          <w:rFonts w:hint="default"/>
          <w:sz w:val="18"/>
          <w:szCs w:val="13"/>
          <w:lang w:val="en-US"/>
        </w:rPr>
      </w:pPr>
      <w:r>
        <w:rPr>
          <w:rFonts w:hint="default"/>
          <w:sz w:val="18"/>
          <w:szCs w:val="13"/>
          <w:lang w:val="en-US"/>
        </w:rPr>
        <w:t>import android.security.keystore.KeyProperties.ENCRYPTION_PADDING_PKCS7</w:t>
      </w:r>
    </w:p>
    <w:p>
      <w:pPr>
        <w:spacing w:line="240" w:lineRule="auto"/>
        <w:rPr>
          <w:rFonts w:hint="default"/>
          <w:sz w:val="18"/>
          <w:szCs w:val="13"/>
          <w:lang w:val="en-US"/>
        </w:rPr>
      </w:pPr>
      <w:r>
        <w:rPr>
          <w:rFonts w:hint="default"/>
          <w:sz w:val="18"/>
          <w:szCs w:val="13"/>
          <w:lang w:val="en-US"/>
        </w:rPr>
        <w:t>import android.security.keystore.KeyProperties.KEY_ALGORITHM_AES</w:t>
      </w:r>
    </w:p>
    <w:p>
      <w:pPr>
        <w:spacing w:line="240" w:lineRule="auto"/>
        <w:rPr>
          <w:rFonts w:hint="default"/>
          <w:sz w:val="18"/>
          <w:szCs w:val="13"/>
          <w:lang w:val="en-US"/>
        </w:rPr>
      </w:pPr>
      <w:r>
        <w:rPr>
          <w:rFonts w:hint="default"/>
          <w:sz w:val="18"/>
          <w:szCs w:val="13"/>
          <w:lang w:val="en-US"/>
        </w:rPr>
        <w:t>import android.util.Base64</w:t>
      </w:r>
    </w:p>
    <w:p>
      <w:pPr>
        <w:spacing w:line="240" w:lineRule="auto"/>
        <w:rPr>
          <w:rFonts w:hint="default"/>
          <w:sz w:val="18"/>
          <w:szCs w:val="13"/>
          <w:lang w:val="en-US"/>
        </w:rPr>
      </w:pPr>
      <w:r>
        <w:rPr>
          <w:rFonts w:hint="default"/>
          <w:sz w:val="18"/>
          <w:szCs w:val="13"/>
          <w:lang w:val="en-US"/>
        </w:rPr>
        <w:t>import android.util.Log</w:t>
      </w:r>
    </w:p>
    <w:p>
      <w:pPr>
        <w:spacing w:line="240" w:lineRule="auto"/>
        <w:rPr>
          <w:rFonts w:hint="default"/>
          <w:sz w:val="18"/>
          <w:szCs w:val="13"/>
          <w:lang w:val="en-US"/>
        </w:rPr>
      </w:pPr>
      <w:r>
        <w:rPr>
          <w:rFonts w:hint="default"/>
          <w:sz w:val="18"/>
          <w:szCs w:val="13"/>
          <w:lang w:val="en-US"/>
        </w:rPr>
        <w:t>import android.view.Menu</w:t>
      </w:r>
    </w:p>
    <w:p>
      <w:pPr>
        <w:spacing w:line="240" w:lineRule="auto"/>
        <w:rPr>
          <w:rFonts w:hint="default"/>
          <w:sz w:val="18"/>
          <w:szCs w:val="13"/>
          <w:lang w:val="en-US"/>
        </w:rPr>
      </w:pPr>
      <w:r>
        <w:rPr>
          <w:rFonts w:hint="default"/>
          <w:sz w:val="18"/>
          <w:szCs w:val="13"/>
          <w:lang w:val="en-US"/>
        </w:rPr>
        <w:t>import android.view.MenuItem</w:t>
      </w:r>
    </w:p>
    <w:p>
      <w:pPr>
        <w:spacing w:line="240" w:lineRule="auto"/>
        <w:rPr>
          <w:rFonts w:hint="default"/>
          <w:sz w:val="18"/>
          <w:szCs w:val="13"/>
          <w:lang w:val="en-US"/>
        </w:rPr>
      </w:pPr>
      <w:r>
        <w:rPr>
          <w:rFonts w:hint="default"/>
          <w:sz w:val="18"/>
          <w:szCs w:val="13"/>
          <w:lang w:val="en-US"/>
        </w:rPr>
        <w:t>import android.view.View</w:t>
      </w:r>
    </w:p>
    <w:p>
      <w:pPr>
        <w:spacing w:line="240" w:lineRule="auto"/>
        <w:rPr>
          <w:rFonts w:hint="default"/>
          <w:sz w:val="18"/>
          <w:szCs w:val="13"/>
          <w:lang w:val="en-US"/>
        </w:rPr>
      </w:pPr>
      <w:r>
        <w:rPr>
          <w:rFonts w:hint="default"/>
          <w:sz w:val="18"/>
          <w:szCs w:val="13"/>
          <w:lang w:val="en-US"/>
        </w:rPr>
        <w:t>import android.widget.Button</w:t>
      </w:r>
    </w:p>
    <w:p>
      <w:pPr>
        <w:spacing w:line="240" w:lineRule="auto"/>
        <w:rPr>
          <w:rFonts w:hint="default"/>
          <w:sz w:val="18"/>
          <w:szCs w:val="13"/>
          <w:lang w:val="en-US"/>
        </w:rPr>
      </w:pPr>
      <w:r>
        <w:rPr>
          <w:rFonts w:hint="default"/>
          <w:sz w:val="18"/>
          <w:szCs w:val="13"/>
          <w:lang w:val="en-US"/>
        </w:rPr>
        <w:t>import android.widget.TextView</w:t>
      </w:r>
    </w:p>
    <w:p>
      <w:pPr>
        <w:spacing w:line="240" w:lineRule="auto"/>
        <w:rPr>
          <w:rFonts w:hint="default"/>
          <w:sz w:val="18"/>
          <w:szCs w:val="13"/>
          <w:lang w:val="en-US"/>
        </w:rPr>
      </w:pPr>
      <w:r>
        <w:rPr>
          <w:rFonts w:hint="default"/>
          <w:sz w:val="18"/>
          <w:szCs w:val="13"/>
          <w:lang w:val="en-US"/>
        </w:rPr>
        <w:t>import android.widget.Toast</w:t>
      </w:r>
    </w:p>
    <w:p>
      <w:pPr>
        <w:spacing w:line="240" w:lineRule="auto"/>
        <w:rPr>
          <w:rFonts w:hint="default"/>
          <w:sz w:val="18"/>
          <w:szCs w:val="13"/>
          <w:lang w:val="en-US"/>
        </w:rPr>
      </w:pPr>
      <w:r>
        <w:rPr>
          <w:rFonts w:hint="default"/>
          <w:sz w:val="18"/>
          <w:szCs w:val="13"/>
          <w:lang w:val="en-US"/>
        </w:rPr>
        <w:t>import androidx.appcompat.app.AppCompatActivity</w:t>
      </w:r>
    </w:p>
    <w:p>
      <w:pPr>
        <w:spacing w:line="240" w:lineRule="auto"/>
        <w:rPr>
          <w:rFonts w:hint="default"/>
          <w:sz w:val="18"/>
          <w:szCs w:val="13"/>
          <w:lang w:val="en-US"/>
        </w:rPr>
      </w:pPr>
      <w:r>
        <w:rPr>
          <w:rFonts w:hint="default"/>
          <w:sz w:val="18"/>
          <w:szCs w:val="13"/>
          <w:lang w:val="en-US"/>
        </w:rPr>
        <w:t>import androidx.biometric.BiometricManager</w:t>
      </w:r>
    </w:p>
    <w:p>
      <w:pPr>
        <w:spacing w:line="240" w:lineRule="auto"/>
        <w:rPr>
          <w:rFonts w:hint="default"/>
          <w:sz w:val="18"/>
          <w:szCs w:val="13"/>
          <w:lang w:val="en-US"/>
        </w:rPr>
      </w:pPr>
      <w:r>
        <w:rPr>
          <w:rFonts w:hint="default"/>
          <w:sz w:val="18"/>
          <w:szCs w:val="13"/>
          <w:lang w:val="en-US"/>
        </w:rPr>
        <w:t>import androidx.biometric.BiometricPrompt</w:t>
      </w:r>
    </w:p>
    <w:p>
      <w:pPr>
        <w:spacing w:line="240" w:lineRule="auto"/>
        <w:rPr>
          <w:rFonts w:hint="default"/>
          <w:sz w:val="18"/>
          <w:szCs w:val="13"/>
          <w:lang w:val="en-US"/>
        </w:rPr>
      </w:pPr>
      <w:r>
        <w:rPr>
          <w:rFonts w:hint="default"/>
          <w:sz w:val="18"/>
          <w:szCs w:val="13"/>
          <w:lang w:val="en-US"/>
        </w:rPr>
        <w:t>import androidx.core.content.ContextCompat</w:t>
      </w:r>
    </w:p>
    <w:p>
      <w:pPr>
        <w:spacing w:line="240" w:lineRule="auto"/>
        <w:rPr>
          <w:rFonts w:hint="default"/>
          <w:sz w:val="18"/>
          <w:szCs w:val="13"/>
          <w:lang w:val="en-US"/>
        </w:rPr>
      </w:pPr>
      <w:r>
        <w:rPr>
          <w:rFonts w:hint="default"/>
          <w:sz w:val="18"/>
          <w:szCs w:val="13"/>
          <w:lang w:val="en-US"/>
        </w:rPr>
        <w:t>import java.io.IOException</w:t>
      </w:r>
    </w:p>
    <w:p>
      <w:pPr>
        <w:spacing w:line="240" w:lineRule="auto"/>
        <w:rPr>
          <w:rFonts w:hint="default"/>
          <w:sz w:val="18"/>
          <w:szCs w:val="13"/>
          <w:lang w:val="en-US"/>
        </w:rPr>
      </w:pPr>
      <w:r>
        <w:rPr>
          <w:rFonts w:hint="default"/>
          <w:sz w:val="18"/>
          <w:szCs w:val="13"/>
          <w:lang w:val="en-US"/>
        </w:rPr>
        <w:t>import java.security.InvalidAlgorithmParameterException</w:t>
      </w:r>
    </w:p>
    <w:p>
      <w:pPr>
        <w:spacing w:line="240" w:lineRule="auto"/>
        <w:rPr>
          <w:rFonts w:hint="default"/>
          <w:sz w:val="18"/>
          <w:szCs w:val="13"/>
          <w:lang w:val="en-US"/>
        </w:rPr>
      </w:pPr>
      <w:r>
        <w:rPr>
          <w:rFonts w:hint="default"/>
          <w:sz w:val="18"/>
          <w:szCs w:val="13"/>
          <w:lang w:val="en-US"/>
        </w:rPr>
        <w:t>import java.security.InvalidKeyException</w:t>
      </w:r>
    </w:p>
    <w:p>
      <w:pPr>
        <w:spacing w:line="240" w:lineRule="auto"/>
        <w:rPr>
          <w:rFonts w:hint="default"/>
          <w:sz w:val="18"/>
          <w:szCs w:val="13"/>
          <w:lang w:val="en-US"/>
        </w:rPr>
      </w:pPr>
      <w:r>
        <w:rPr>
          <w:rFonts w:hint="default"/>
          <w:sz w:val="18"/>
          <w:szCs w:val="13"/>
          <w:lang w:val="en-US"/>
        </w:rPr>
        <w:t>import java.security.KeyStore</w:t>
      </w:r>
    </w:p>
    <w:p>
      <w:pPr>
        <w:spacing w:line="240" w:lineRule="auto"/>
        <w:rPr>
          <w:rFonts w:hint="default"/>
          <w:sz w:val="18"/>
          <w:szCs w:val="13"/>
          <w:lang w:val="en-US"/>
        </w:rPr>
      </w:pPr>
      <w:r>
        <w:rPr>
          <w:rFonts w:hint="default"/>
          <w:sz w:val="18"/>
          <w:szCs w:val="13"/>
          <w:lang w:val="en-US"/>
        </w:rPr>
        <w:t>import java.security.KeyStoreException</w:t>
      </w:r>
    </w:p>
    <w:p>
      <w:pPr>
        <w:spacing w:line="240" w:lineRule="auto"/>
        <w:rPr>
          <w:rFonts w:hint="default"/>
          <w:sz w:val="18"/>
          <w:szCs w:val="13"/>
          <w:lang w:val="en-US"/>
        </w:rPr>
      </w:pPr>
      <w:r>
        <w:rPr>
          <w:rFonts w:hint="default"/>
          <w:sz w:val="18"/>
          <w:szCs w:val="13"/>
          <w:lang w:val="en-US"/>
        </w:rPr>
        <w:t>import java.security.NoSuchAlgorithmException</w:t>
      </w:r>
    </w:p>
    <w:p>
      <w:pPr>
        <w:spacing w:line="240" w:lineRule="auto"/>
        <w:rPr>
          <w:rFonts w:hint="default"/>
          <w:sz w:val="18"/>
          <w:szCs w:val="13"/>
          <w:lang w:val="en-US"/>
        </w:rPr>
      </w:pPr>
      <w:r>
        <w:rPr>
          <w:rFonts w:hint="default"/>
          <w:sz w:val="18"/>
          <w:szCs w:val="13"/>
          <w:lang w:val="en-US"/>
        </w:rPr>
        <w:t>import java.security.NoSuchProviderException</w:t>
      </w:r>
    </w:p>
    <w:p>
      <w:pPr>
        <w:spacing w:line="240" w:lineRule="auto"/>
        <w:rPr>
          <w:rFonts w:hint="default"/>
          <w:sz w:val="18"/>
          <w:szCs w:val="13"/>
          <w:lang w:val="en-US"/>
        </w:rPr>
      </w:pPr>
      <w:r>
        <w:rPr>
          <w:rFonts w:hint="default"/>
          <w:sz w:val="18"/>
          <w:szCs w:val="13"/>
          <w:lang w:val="en-US"/>
        </w:rPr>
        <w:t>import java.security.UnrecoverableKeyException</w:t>
      </w:r>
    </w:p>
    <w:p>
      <w:pPr>
        <w:spacing w:line="240" w:lineRule="auto"/>
        <w:rPr>
          <w:rFonts w:hint="default"/>
          <w:sz w:val="18"/>
          <w:szCs w:val="13"/>
          <w:lang w:val="en-US"/>
        </w:rPr>
      </w:pPr>
      <w:r>
        <w:rPr>
          <w:rFonts w:hint="default"/>
          <w:sz w:val="18"/>
          <w:szCs w:val="13"/>
          <w:lang w:val="en-US"/>
        </w:rPr>
        <w:t>import java.security.cert.CertificateException</w:t>
      </w:r>
    </w:p>
    <w:p>
      <w:pPr>
        <w:spacing w:line="240" w:lineRule="auto"/>
        <w:rPr>
          <w:rFonts w:hint="default"/>
          <w:sz w:val="18"/>
          <w:szCs w:val="13"/>
          <w:lang w:val="en-US"/>
        </w:rPr>
      </w:pPr>
      <w:r>
        <w:rPr>
          <w:rFonts w:hint="default"/>
          <w:sz w:val="18"/>
          <w:szCs w:val="13"/>
          <w:lang w:val="en-US"/>
        </w:rPr>
        <w:t>import javax.crypto.BadPaddingException</w:t>
      </w:r>
    </w:p>
    <w:p>
      <w:pPr>
        <w:spacing w:line="240" w:lineRule="auto"/>
        <w:rPr>
          <w:rFonts w:hint="default"/>
          <w:sz w:val="18"/>
          <w:szCs w:val="13"/>
          <w:lang w:val="en-US"/>
        </w:rPr>
      </w:pPr>
      <w:r>
        <w:rPr>
          <w:rFonts w:hint="default"/>
          <w:sz w:val="18"/>
          <w:szCs w:val="13"/>
          <w:lang w:val="en-US"/>
        </w:rPr>
        <w:t>import javax.crypto.Cipher</w:t>
      </w:r>
    </w:p>
    <w:p>
      <w:pPr>
        <w:spacing w:line="240" w:lineRule="auto"/>
        <w:rPr>
          <w:rFonts w:hint="default"/>
          <w:sz w:val="18"/>
          <w:szCs w:val="13"/>
          <w:lang w:val="en-US"/>
        </w:rPr>
      </w:pPr>
      <w:r>
        <w:rPr>
          <w:rFonts w:hint="default"/>
          <w:sz w:val="18"/>
          <w:szCs w:val="13"/>
          <w:lang w:val="en-US"/>
        </w:rPr>
        <w:t>import javax.crypto.IllegalBlockSizeException</w:t>
      </w:r>
    </w:p>
    <w:p>
      <w:pPr>
        <w:spacing w:line="240" w:lineRule="auto"/>
        <w:rPr>
          <w:rFonts w:hint="default"/>
          <w:sz w:val="18"/>
          <w:szCs w:val="13"/>
          <w:lang w:val="en-US"/>
        </w:rPr>
      </w:pPr>
      <w:r>
        <w:rPr>
          <w:rFonts w:hint="default"/>
          <w:sz w:val="18"/>
          <w:szCs w:val="13"/>
          <w:lang w:val="en-US"/>
        </w:rPr>
        <w:t>import javax.crypto.KeyGenerator</w:t>
      </w:r>
    </w:p>
    <w:p>
      <w:pPr>
        <w:spacing w:line="240" w:lineRule="auto"/>
        <w:rPr>
          <w:rFonts w:hint="default"/>
          <w:sz w:val="18"/>
          <w:szCs w:val="13"/>
          <w:lang w:val="en-US"/>
        </w:rPr>
      </w:pPr>
      <w:r>
        <w:rPr>
          <w:rFonts w:hint="default"/>
          <w:sz w:val="18"/>
          <w:szCs w:val="13"/>
          <w:lang w:val="en-US"/>
        </w:rPr>
        <w:t>import javax.crypto.NoSuchPaddingException</w:t>
      </w:r>
    </w:p>
    <w:p>
      <w:pPr>
        <w:spacing w:line="240" w:lineRule="auto"/>
        <w:rPr>
          <w:rFonts w:hint="default"/>
          <w:sz w:val="18"/>
          <w:szCs w:val="13"/>
          <w:lang w:val="en-US"/>
        </w:rPr>
      </w:pPr>
      <w:r>
        <w:rPr>
          <w:rFonts w:hint="default"/>
          <w:sz w:val="18"/>
          <w:szCs w:val="13"/>
          <w:lang w:val="en-US"/>
        </w:rPr>
        <w:t>import javax.crypto.SecretKey</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class MainActivity : AppCompatActivity(),</w:t>
      </w:r>
    </w:p>
    <w:p>
      <w:pPr>
        <w:spacing w:line="240" w:lineRule="auto"/>
        <w:rPr>
          <w:rFonts w:hint="default"/>
          <w:sz w:val="18"/>
          <w:szCs w:val="13"/>
          <w:lang w:val="en-US"/>
        </w:rPr>
      </w:pPr>
      <w:r>
        <w:rPr>
          <w:rFonts w:hint="default"/>
          <w:sz w:val="18"/>
          <w:szCs w:val="13"/>
          <w:lang w:val="en-US"/>
        </w:rPr>
        <w:t xml:space="preserve">        FingerprintAuthenticationDialogFragment.Callback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lateinit var keyStore: KeyStore</w:t>
      </w:r>
    </w:p>
    <w:p>
      <w:pPr>
        <w:spacing w:line="240" w:lineRule="auto"/>
        <w:rPr>
          <w:rFonts w:hint="default"/>
          <w:sz w:val="18"/>
          <w:szCs w:val="13"/>
          <w:lang w:val="en-US"/>
        </w:rPr>
      </w:pPr>
      <w:r>
        <w:rPr>
          <w:rFonts w:hint="default"/>
          <w:sz w:val="18"/>
          <w:szCs w:val="13"/>
          <w:lang w:val="en-US"/>
        </w:rPr>
        <w:t xml:space="preserve">    private lateinit var keyGenerator: KeyGenerator</w:t>
      </w:r>
    </w:p>
    <w:p>
      <w:pPr>
        <w:spacing w:line="240" w:lineRule="auto"/>
        <w:rPr>
          <w:rFonts w:hint="default"/>
          <w:sz w:val="18"/>
          <w:szCs w:val="13"/>
          <w:lang w:val="en-US"/>
        </w:rPr>
      </w:pPr>
      <w:r>
        <w:rPr>
          <w:rFonts w:hint="default"/>
          <w:sz w:val="18"/>
          <w:szCs w:val="13"/>
          <w:lang w:val="en-US"/>
        </w:rPr>
        <w:t xml:space="preserve">    private lateinit var sharedPreferences: SharedPreferences</w:t>
      </w:r>
    </w:p>
    <w:p>
      <w:pPr>
        <w:spacing w:line="240" w:lineRule="auto"/>
        <w:rPr>
          <w:rFonts w:hint="default"/>
          <w:sz w:val="18"/>
          <w:szCs w:val="13"/>
          <w:lang w:val="en-US"/>
        </w:rPr>
      </w:pPr>
      <w:r>
        <w:rPr>
          <w:rFonts w:hint="default"/>
          <w:sz w:val="18"/>
          <w:szCs w:val="13"/>
          <w:lang w:val="en-US"/>
        </w:rPr>
        <w:t xml:space="preserve">    private lateinit var biometricPrompt: BiometricPrompt</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onCreate(savedInstanceState: Bundle?) {</w:t>
      </w:r>
    </w:p>
    <w:p>
      <w:pPr>
        <w:spacing w:line="240" w:lineRule="auto"/>
        <w:rPr>
          <w:rFonts w:hint="default"/>
          <w:sz w:val="18"/>
          <w:szCs w:val="13"/>
          <w:lang w:val="en-US"/>
        </w:rPr>
      </w:pPr>
      <w:r>
        <w:rPr>
          <w:rFonts w:hint="default"/>
          <w:sz w:val="18"/>
          <w:szCs w:val="13"/>
          <w:lang w:val="en-US"/>
        </w:rPr>
        <w:t xml:space="preserve">        super.onCreate(savedInstanceState)</w:t>
      </w:r>
    </w:p>
    <w:p>
      <w:pPr>
        <w:spacing w:line="240" w:lineRule="auto"/>
        <w:rPr>
          <w:rFonts w:hint="default"/>
          <w:sz w:val="18"/>
          <w:szCs w:val="13"/>
          <w:lang w:val="en-US"/>
        </w:rPr>
      </w:pPr>
      <w:r>
        <w:rPr>
          <w:rFonts w:hint="default"/>
          <w:sz w:val="18"/>
          <w:szCs w:val="13"/>
          <w:lang w:val="en-US"/>
        </w:rPr>
        <w:t xml:space="preserve">        setContentView(R.layout.activity_main)</w:t>
      </w:r>
    </w:p>
    <w:p>
      <w:pPr>
        <w:spacing w:line="240" w:lineRule="auto"/>
        <w:rPr>
          <w:rFonts w:hint="default"/>
          <w:sz w:val="18"/>
          <w:szCs w:val="13"/>
          <w:lang w:val="en-US"/>
        </w:rPr>
      </w:pPr>
      <w:r>
        <w:rPr>
          <w:rFonts w:hint="default"/>
          <w:sz w:val="18"/>
          <w:szCs w:val="13"/>
          <w:lang w:val="en-US"/>
        </w:rPr>
        <w:t xml:space="preserve">        setSupportActionBar(findViewById(R.id.toolbar))</w:t>
      </w:r>
    </w:p>
    <w:p>
      <w:pPr>
        <w:spacing w:line="240" w:lineRule="auto"/>
        <w:rPr>
          <w:rFonts w:hint="default"/>
          <w:sz w:val="18"/>
          <w:szCs w:val="13"/>
          <w:lang w:val="en-US"/>
        </w:rPr>
      </w:pPr>
      <w:r>
        <w:rPr>
          <w:rFonts w:hint="default"/>
          <w:sz w:val="18"/>
          <w:szCs w:val="13"/>
          <w:lang w:val="en-US"/>
        </w:rPr>
        <w:t xml:space="preserve">        setupKeyStoreAndKeyGenerator()</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(defaultCipher: Cipher, cipherNotInvalidated: Cipher) = setupCiphers()</w:t>
      </w:r>
    </w:p>
    <w:p>
      <w:pPr>
        <w:spacing w:line="240" w:lineRule="auto"/>
        <w:rPr>
          <w:rFonts w:hint="default"/>
          <w:sz w:val="18"/>
          <w:szCs w:val="13"/>
          <w:lang w:val="en-US"/>
        </w:rPr>
      </w:pPr>
      <w:r>
        <w:rPr>
          <w:rFonts w:hint="default"/>
          <w:sz w:val="18"/>
          <w:szCs w:val="13"/>
          <w:lang w:val="en-US"/>
        </w:rPr>
        <w:t xml:space="preserve">        sharedPreferences = PreferenceManager.getDefaultSharedPreferences(this)</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biometricPrompt = createBiometricPrompt()</w:t>
      </w:r>
    </w:p>
    <w:p>
      <w:pPr>
        <w:spacing w:line="240" w:lineRule="auto"/>
        <w:rPr>
          <w:rFonts w:hint="default"/>
          <w:sz w:val="18"/>
          <w:szCs w:val="13"/>
          <w:lang w:val="en-US"/>
        </w:rPr>
      </w:pPr>
      <w:r>
        <w:rPr>
          <w:rFonts w:hint="default"/>
          <w:sz w:val="18"/>
          <w:szCs w:val="13"/>
          <w:lang w:val="en-US"/>
        </w:rPr>
        <w:t xml:space="preserve">        setUpPurchaseButtons(cipherNotInvalidated, defaultCipher)</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setUpPurchaseButtons(cipherNotInvalidated: Cipher, defaultCipher: Cipher) {</w:t>
      </w:r>
    </w:p>
    <w:p>
      <w:pPr>
        <w:spacing w:line="240" w:lineRule="auto"/>
        <w:rPr>
          <w:rFonts w:hint="default"/>
          <w:sz w:val="18"/>
          <w:szCs w:val="13"/>
          <w:lang w:val="en-US"/>
        </w:rPr>
      </w:pPr>
      <w:r>
        <w:rPr>
          <w:rFonts w:hint="default"/>
          <w:sz w:val="18"/>
          <w:szCs w:val="13"/>
          <w:lang w:val="en-US"/>
        </w:rPr>
        <w:t xml:space="preserve">        val purchaseButton = findViewById&lt;Button&gt;(R.id.purchase_button)</w:t>
      </w:r>
    </w:p>
    <w:p>
      <w:pPr>
        <w:spacing w:line="240" w:lineRule="auto"/>
        <w:rPr>
          <w:rFonts w:hint="default"/>
          <w:sz w:val="18"/>
          <w:szCs w:val="13"/>
          <w:lang w:val="en-US"/>
        </w:rPr>
      </w:pPr>
      <w:r>
        <w:rPr>
          <w:rFonts w:hint="default"/>
          <w:sz w:val="18"/>
          <w:szCs w:val="13"/>
          <w:lang w:val="en-US"/>
        </w:rPr>
        <w:t xml:space="preserve">        val purchaseButtonNotInvalidated =</w:t>
      </w:r>
    </w:p>
    <w:p>
      <w:pPr>
        <w:spacing w:line="240" w:lineRule="auto"/>
        <w:rPr>
          <w:rFonts w:hint="default"/>
          <w:sz w:val="18"/>
          <w:szCs w:val="13"/>
          <w:lang w:val="en-US"/>
        </w:rPr>
      </w:pPr>
      <w:r>
        <w:rPr>
          <w:rFonts w:hint="default"/>
          <w:sz w:val="18"/>
          <w:szCs w:val="13"/>
          <w:lang w:val="en-US"/>
        </w:rPr>
        <w:t xml:space="preserve">                findViewById&lt;Button&gt;(R.id.purchase_button_not_invalidated)</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if (BiometricManager.from(</w:t>
      </w:r>
    </w:p>
    <w:p>
      <w:pPr>
        <w:spacing w:line="240" w:lineRule="auto"/>
        <w:rPr>
          <w:rFonts w:hint="default"/>
          <w:sz w:val="18"/>
          <w:szCs w:val="13"/>
          <w:lang w:val="en-US"/>
        </w:rPr>
      </w:pPr>
      <w:r>
        <w:rPr>
          <w:rFonts w:hint="default"/>
          <w:sz w:val="18"/>
          <w:szCs w:val="13"/>
          <w:lang w:val="en-US"/>
        </w:rPr>
        <w:t xml:space="preserve">                        application).canAuthenticate() == BiometricManager.BIOMETRIC_SUCCESS) {</w:t>
      </w:r>
    </w:p>
    <w:p>
      <w:pPr>
        <w:spacing w:line="240" w:lineRule="auto"/>
        <w:rPr>
          <w:rFonts w:hint="default"/>
          <w:sz w:val="18"/>
          <w:szCs w:val="13"/>
          <w:lang w:val="en-US"/>
        </w:rPr>
      </w:pPr>
      <w:r>
        <w:rPr>
          <w:rFonts w:hint="default"/>
          <w:sz w:val="18"/>
          <w:szCs w:val="13"/>
          <w:lang w:val="en-US"/>
        </w:rPr>
        <w:t xml:space="preserve">            createKey(DEFAULT_KEY_NAME)</w:t>
      </w:r>
    </w:p>
    <w:p>
      <w:pPr>
        <w:spacing w:line="240" w:lineRule="auto"/>
        <w:rPr>
          <w:rFonts w:hint="default"/>
          <w:sz w:val="18"/>
          <w:szCs w:val="13"/>
          <w:lang w:val="en-US"/>
        </w:rPr>
      </w:pPr>
      <w:r>
        <w:rPr>
          <w:rFonts w:hint="default"/>
          <w:sz w:val="18"/>
          <w:szCs w:val="13"/>
          <w:lang w:val="en-US"/>
        </w:rPr>
        <w:t xml:space="preserve">            createKey(KEY_NAME_NOT_INVALIDATED, false)</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purchaseButtonNotInvalidated.run {</w:t>
      </w:r>
    </w:p>
    <w:p>
      <w:pPr>
        <w:spacing w:line="240" w:lineRule="auto"/>
        <w:rPr>
          <w:rFonts w:hint="default"/>
          <w:sz w:val="18"/>
          <w:szCs w:val="13"/>
          <w:lang w:val="en-US"/>
        </w:rPr>
      </w:pPr>
      <w:r>
        <w:rPr>
          <w:rFonts w:hint="default"/>
          <w:sz w:val="18"/>
          <w:szCs w:val="13"/>
          <w:lang w:val="en-US"/>
        </w:rPr>
        <w:t xml:space="preserve">                isEnabled = true</w:t>
      </w:r>
    </w:p>
    <w:p>
      <w:pPr>
        <w:spacing w:line="240" w:lineRule="auto"/>
        <w:rPr>
          <w:rFonts w:hint="default"/>
          <w:sz w:val="18"/>
          <w:szCs w:val="13"/>
          <w:lang w:val="en-US"/>
        </w:rPr>
      </w:pPr>
      <w:r>
        <w:rPr>
          <w:rFonts w:hint="default"/>
          <w:sz w:val="18"/>
          <w:szCs w:val="13"/>
          <w:lang w:val="en-US"/>
        </w:rPr>
        <w:t xml:space="preserve">                setOnClickListener(PurchaseButtonClickListener(</w:t>
      </w:r>
    </w:p>
    <w:p>
      <w:pPr>
        <w:spacing w:line="240" w:lineRule="auto"/>
        <w:rPr>
          <w:rFonts w:hint="default"/>
          <w:sz w:val="18"/>
          <w:szCs w:val="13"/>
          <w:lang w:val="en-US"/>
        </w:rPr>
      </w:pPr>
      <w:r>
        <w:rPr>
          <w:rFonts w:hint="default"/>
          <w:sz w:val="18"/>
          <w:szCs w:val="13"/>
          <w:lang w:val="en-US"/>
        </w:rPr>
        <w:t xml:space="preserve">                        cipherNotInvalidated, KEY_NAME_NOT_INVALIDATED))</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purchaseButton.run {</w:t>
      </w:r>
    </w:p>
    <w:p>
      <w:pPr>
        <w:spacing w:line="240" w:lineRule="auto"/>
        <w:rPr>
          <w:rFonts w:hint="default"/>
          <w:sz w:val="18"/>
          <w:szCs w:val="13"/>
          <w:lang w:val="en-US"/>
        </w:rPr>
      </w:pPr>
      <w:r>
        <w:rPr>
          <w:rFonts w:hint="default"/>
          <w:sz w:val="18"/>
          <w:szCs w:val="13"/>
          <w:lang w:val="en-US"/>
        </w:rPr>
        <w:t xml:space="preserve">                isEnabled = true</w:t>
      </w:r>
    </w:p>
    <w:p>
      <w:pPr>
        <w:spacing w:line="240" w:lineRule="auto"/>
        <w:rPr>
          <w:rFonts w:hint="default"/>
          <w:sz w:val="18"/>
          <w:szCs w:val="13"/>
          <w:lang w:val="en-US"/>
        </w:rPr>
      </w:pPr>
      <w:r>
        <w:rPr>
          <w:rFonts w:hint="default"/>
          <w:sz w:val="18"/>
          <w:szCs w:val="13"/>
          <w:lang w:val="en-US"/>
        </w:rPr>
        <w:t xml:space="preserve">                setOnClickListener(PurchaseButtonClickListener(defaultCipher, DEFAULT_KEY_NAME))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else {</w:t>
      </w:r>
    </w:p>
    <w:p>
      <w:pPr>
        <w:spacing w:line="240" w:lineRule="auto"/>
        <w:rPr>
          <w:rFonts w:hint="default"/>
          <w:sz w:val="18"/>
          <w:szCs w:val="13"/>
          <w:lang w:val="en-US"/>
        </w:rPr>
      </w:pPr>
      <w:r>
        <w:rPr>
          <w:rFonts w:hint="default"/>
          <w:sz w:val="18"/>
          <w:szCs w:val="13"/>
          <w:lang w:val="en-US"/>
        </w:rPr>
        <w:t xml:space="preserve">            showToast(getString(R.string.setup_lock_screen))</w:t>
      </w:r>
    </w:p>
    <w:p>
      <w:pPr>
        <w:spacing w:line="240" w:lineRule="auto"/>
        <w:rPr>
          <w:rFonts w:hint="default"/>
          <w:sz w:val="18"/>
          <w:szCs w:val="13"/>
          <w:lang w:val="en-US"/>
        </w:rPr>
      </w:pPr>
      <w:r>
        <w:rPr>
          <w:rFonts w:hint="default"/>
          <w:sz w:val="18"/>
          <w:szCs w:val="13"/>
          <w:lang w:val="en-US"/>
        </w:rPr>
        <w:t xml:space="preserve">            purchaseButton.isEnabled = false</w:t>
      </w:r>
    </w:p>
    <w:p>
      <w:pPr>
        <w:spacing w:line="240" w:lineRule="auto"/>
        <w:rPr>
          <w:rFonts w:hint="default"/>
          <w:sz w:val="18"/>
          <w:szCs w:val="13"/>
          <w:lang w:val="en-US"/>
        </w:rPr>
      </w:pPr>
      <w:r>
        <w:rPr>
          <w:rFonts w:hint="default"/>
          <w:sz w:val="18"/>
          <w:szCs w:val="13"/>
          <w:lang w:val="en-US"/>
        </w:rPr>
        <w:t xml:space="preserve">            purchaseButtonNotInvalidated.isEnabled = false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setupKeyStoreAndKeyGenerator() {</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keyStore = KeyStore.getInstance(ANDROID_KEY_STORE)</w:t>
      </w:r>
    </w:p>
    <w:p>
      <w:pPr>
        <w:spacing w:line="240" w:lineRule="auto"/>
        <w:rPr>
          <w:rFonts w:hint="default"/>
          <w:sz w:val="18"/>
          <w:szCs w:val="13"/>
          <w:lang w:val="en-US"/>
        </w:rPr>
      </w:pPr>
      <w:r>
        <w:rPr>
          <w:rFonts w:hint="default"/>
          <w:sz w:val="18"/>
          <w:szCs w:val="13"/>
          <w:lang w:val="en-US"/>
        </w:rPr>
        <w:t xml:space="preserve">        } catch (e: KeyStoreException) {</w:t>
      </w:r>
    </w:p>
    <w:p>
      <w:pPr>
        <w:spacing w:line="240" w:lineRule="auto"/>
        <w:rPr>
          <w:rFonts w:hint="default"/>
          <w:sz w:val="18"/>
          <w:szCs w:val="13"/>
          <w:lang w:val="en-US"/>
        </w:rPr>
      </w:pPr>
      <w:r>
        <w:rPr>
          <w:rFonts w:hint="default"/>
          <w:sz w:val="18"/>
          <w:szCs w:val="13"/>
          <w:lang w:val="en-US"/>
        </w:rPr>
        <w:t xml:space="preserve">            throw RuntimeException("Failed to get an instance of KeyStore",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keyGenerator = KeyGenerator.getInstance(KEY_ALGORITHM_AES, ANDROID_KEY_STORE)</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NoSuchAlgorithmException,</w:t>
      </w:r>
    </w:p>
    <w:p>
      <w:pPr>
        <w:spacing w:line="240" w:lineRule="auto"/>
        <w:rPr>
          <w:rFonts w:hint="default"/>
          <w:sz w:val="18"/>
          <w:szCs w:val="13"/>
          <w:lang w:val="en-US"/>
        </w:rPr>
      </w:pPr>
      <w:r>
        <w:rPr>
          <w:rFonts w:hint="default"/>
          <w:sz w:val="18"/>
          <w:szCs w:val="13"/>
          <w:lang w:val="en-US"/>
        </w:rPr>
        <w:t xml:space="preserve">                is NoSuchProviderException -&gt;</w:t>
      </w:r>
    </w:p>
    <w:p>
      <w:pPr>
        <w:spacing w:line="240" w:lineRule="auto"/>
        <w:rPr>
          <w:rFonts w:hint="default"/>
          <w:sz w:val="18"/>
          <w:szCs w:val="13"/>
          <w:lang w:val="en-US"/>
        </w:rPr>
      </w:pPr>
      <w:r>
        <w:rPr>
          <w:rFonts w:hint="default"/>
          <w:sz w:val="18"/>
          <w:szCs w:val="13"/>
          <w:lang w:val="en-US"/>
        </w:rPr>
        <w:t xml:space="preserve">                    throw RuntimeException("Failed to get an instance of KeyGenerator", e)</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setupCiphers(): Pair&lt;Cipher, Cipher&gt; {</w:t>
      </w:r>
    </w:p>
    <w:p>
      <w:pPr>
        <w:spacing w:line="240" w:lineRule="auto"/>
        <w:rPr>
          <w:rFonts w:hint="default"/>
          <w:sz w:val="18"/>
          <w:szCs w:val="13"/>
          <w:lang w:val="en-US"/>
        </w:rPr>
      </w:pPr>
      <w:r>
        <w:rPr>
          <w:rFonts w:hint="default"/>
          <w:sz w:val="18"/>
          <w:szCs w:val="13"/>
          <w:lang w:val="en-US"/>
        </w:rPr>
        <w:t xml:space="preserve">        val defaultCipher: Cipher</w:t>
      </w:r>
    </w:p>
    <w:p>
      <w:pPr>
        <w:spacing w:line="240" w:lineRule="auto"/>
        <w:rPr>
          <w:rFonts w:hint="default"/>
          <w:sz w:val="18"/>
          <w:szCs w:val="13"/>
          <w:lang w:val="en-US"/>
        </w:rPr>
      </w:pPr>
      <w:r>
        <w:rPr>
          <w:rFonts w:hint="default"/>
          <w:sz w:val="18"/>
          <w:szCs w:val="13"/>
          <w:lang w:val="en-US"/>
        </w:rPr>
        <w:t xml:space="preserve">        val cipherNotInvalidated: Cipher</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val cipherString = "$KEY_ALGORITHM_AES/$BLOCK_MODE_CBC/$ENCRYPTION_PADDING_PKCS7"</w:t>
      </w:r>
    </w:p>
    <w:p>
      <w:pPr>
        <w:spacing w:line="240" w:lineRule="auto"/>
        <w:rPr>
          <w:rFonts w:hint="default"/>
          <w:sz w:val="18"/>
          <w:szCs w:val="13"/>
          <w:lang w:val="en-US"/>
        </w:rPr>
      </w:pPr>
      <w:r>
        <w:rPr>
          <w:rFonts w:hint="default"/>
          <w:sz w:val="18"/>
          <w:szCs w:val="13"/>
          <w:lang w:val="en-US"/>
        </w:rPr>
        <w:t xml:space="preserve">            defaultCipher = Cipher.getInstance(cipherString)</w:t>
      </w:r>
    </w:p>
    <w:p>
      <w:pPr>
        <w:spacing w:line="240" w:lineRule="auto"/>
        <w:rPr>
          <w:rFonts w:hint="default"/>
          <w:sz w:val="18"/>
          <w:szCs w:val="13"/>
          <w:lang w:val="en-US"/>
        </w:rPr>
      </w:pPr>
      <w:r>
        <w:rPr>
          <w:rFonts w:hint="default"/>
          <w:sz w:val="18"/>
          <w:szCs w:val="13"/>
          <w:lang w:val="en-US"/>
        </w:rPr>
        <w:t xml:space="preserve">            cipherNotInvalidated = Cipher.getInstance(cipherString)</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NoSuchAlgorithmException,</w:t>
      </w:r>
    </w:p>
    <w:p>
      <w:pPr>
        <w:spacing w:line="240" w:lineRule="auto"/>
        <w:rPr>
          <w:rFonts w:hint="default"/>
          <w:sz w:val="18"/>
          <w:szCs w:val="13"/>
          <w:lang w:val="en-US"/>
        </w:rPr>
      </w:pPr>
      <w:r>
        <w:rPr>
          <w:rFonts w:hint="default"/>
          <w:sz w:val="18"/>
          <w:szCs w:val="13"/>
          <w:lang w:val="en-US"/>
        </w:rPr>
        <w:t xml:space="preserve">                is NoSuchPaddingException -&gt;</w:t>
      </w:r>
    </w:p>
    <w:p>
      <w:pPr>
        <w:spacing w:line="240" w:lineRule="auto"/>
        <w:rPr>
          <w:rFonts w:hint="default"/>
          <w:sz w:val="18"/>
          <w:szCs w:val="13"/>
          <w:lang w:val="en-US"/>
        </w:rPr>
      </w:pPr>
      <w:r>
        <w:rPr>
          <w:rFonts w:hint="default"/>
          <w:sz w:val="18"/>
          <w:szCs w:val="13"/>
          <w:lang w:val="en-US"/>
        </w:rPr>
        <w:t xml:space="preserve">                    throw RuntimeException("Failed to get an instance of Cipher", e)</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return Pair(defaultCipher, cipherNotInvalidated)</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initCipher(cipher: Cipher, keyName: String): Boolean {</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keyStore.load(null)</w:t>
      </w:r>
    </w:p>
    <w:p>
      <w:pPr>
        <w:spacing w:line="240" w:lineRule="auto"/>
        <w:rPr>
          <w:rFonts w:hint="default"/>
          <w:sz w:val="18"/>
          <w:szCs w:val="13"/>
          <w:lang w:val="en-US"/>
        </w:rPr>
      </w:pPr>
      <w:r>
        <w:rPr>
          <w:rFonts w:hint="default"/>
          <w:sz w:val="18"/>
          <w:szCs w:val="13"/>
          <w:lang w:val="en-US"/>
        </w:rPr>
        <w:t xml:space="preserve">            cipher.init(Cipher.ENCRYPT_MODE, keyStore.getKey(keyName, null) as SecretKey)</w:t>
      </w:r>
    </w:p>
    <w:p>
      <w:pPr>
        <w:spacing w:line="240" w:lineRule="auto"/>
        <w:rPr>
          <w:rFonts w:hint="default"/>
          <w:sz w:val="18"/>
          <w:szCs w:val="13"/>
          <w:lang w:val="en-US"/>
        </w:rPr>
      </w:pPr>
      <w:r>
        <w:rPr>
          <w:rFonts w:hint="default"/>
          <w:sz w:val="18"/>
          <w:szCs w:val="13"/>
          <w:lang w:val="en-US"/>
        </w:rPr>
        <w:t xml:space="preserve">            return true</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KeyPermanentlyInvalidatedException -&gt; return false</w:t>
      </w:r>
    </w:p>
    <w:p>
      <w:pPr>
        <w:spacing w:line="240" w:lineRule="auto"/>
        <w:rPr>
          <w:rFonts w:hint="default"/>
          <w:sz w:val="18"/>
          <w:szCs w:val="13"/>
          <w:lang w:val="en-US"/>
        </w:rPr>
      </w:pPr>
      <w:r>
        <w:rPr>
          <w:rFonts w:hint="default"/>
          <w:sz w:val="18"/>
          <w:szCs w:val="13"/>
          <w:lang w:val="en-US"/>
        </w:rPr>
        <w:t xml:space="preserve">                is KeyStoreException,</w:t>
      </w:r>
    </w:p>
    <w:p>
      <w:pPr>
        <w:spacing w:line="240" w:lineRule="auto"/>
        <w:rPr>
          <w:rFonts w:hint="default"/>
          <w:sz w:val="18"/>
          <w:szCs w:val="13"/>
          <w:lang w:val="en-US"/>
        </w:rPr>
      </w:pPr>
      <w:r>
        <w:rPr>
          <w:rFonts w:hint="default"/>
          <w:sz w:val="18"/>
          <w:szCs w:val="13"/>
          <w:lang w:val="en-US"/>
        </w:rPr>
        <w:t xml:space="preserve">                is CertificateException,</w:t>
      </w:r>
    </w:p>
    <w:p>
      <w:pPr>
        <w:spacing w:line="240" w:lineRule="auto"/>
        <w:rPr>
          <w:rFonts w:hint="default"/>
          <w:sz w:val="18"/>
          <w:szCs w:val="13"/>
          <w:lang w:val="en-US"/>
        </w:rPr>
      </w:pPr>
      <w:r>
        <w:rPr>
          <w:rFonts w:hint="default"/>
          <w:sz w:val="18"/>
          <w:szCs w:val="13"/>
          <w:lang w:val="en-US"/>
        </w:rPr>
        <w:t xml:space="preserve">                is UnrecoverableKeyException,</w:t>
      </w:r>
    </w:p>
    <w:p>
      <w:pPr>
        <w:spacing w:line="240" w:lineRule="auto"/>
        <w:rPr>
          <w:rFonts w:hint="default"/>
          <w:sz w:val="18"/>
          <w:szCs w:val="13"/>
          <w:lang w:val="en-US"/>
        </w:rPr>
      </w:pPr>
      <w:r>
        <w:rPr>
          <w:rFonts w:hint="default"/>
          <w:sz w:val="18"/>
          <w:szCs w:val="13"/>
          <w:lang w:val="en-US"/>
        </w:rPr>
        <w:t xml:space="preserve">                is IOException,</w:t>
      </w:r>
    </w:p>
    <w:p>
      <w:pPr>
        <w:spacing w:line="240" w:lineRule="auto"/>
        <w:rPr>
          <w:rFonts w:hint="default"/>
          <w:sz w:val="18"/>
          <w:szCs w:val="13"/>
          <w:lang w:val="en-US"/>
        </w:rPr>
      </w:pPr>
      <w:r>
        <w:rPr>
          <w:rFonts w:hint="default"/>
          <w:sz w:val="18"/>
          <w:szCs w:val="13"/>
          <w:lang w:val="en-US"/>
        </w:rPr>
        <w:t xml:space="preserve">                is NoSuchAlgorithmException,</w:t>
      </w:r>
    </w:p>
    <w:p>
      <w:pPr>
        <w:spacing w:line="240" w:lineRule="auto"/>
        <w:rPr>
          <w:rFonts w:hint="default"/>
          <w:sz w:val="18"/>
          <w:szCs w:val="13"/>
          <w:lang w:val="en-US"/>
        </w:rPr>
      </w:pPr>
      <w:r>
        <w:rPr>
          <w:rFonts w:hint="default"/>
          <w:sz w:val="18"/>
          <w:szCs w:val="13"/>
          <w:lang w:val="en-US"/>
        </w:rPr>
        <w:t xml:space="preserve">                is InvalidKeyException -&gt; throw RuntimeException("Failed to init Cipher", e)</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onPurchased(withBiometrics: Boolean, crypto: BiometricPrompt.CryptoObject?) {</w:t>
      </w:r>
    </w:p>
    <w:p>
      <w:pPr>
        <w:spacing w:line="240" w:lineRule="auto"/>
        <w:rPr>
          <w:rFonts w:hint="default"/>
          <w:sz w:val="18"/>
          <w:szCs w:val="13"/>
          <w:lang w:val="en-US"/>
        </w:rPr>
      </w:pPr>
      <w:r>
        <w:rPr>
          <w:rFonts w:hint="default"/>
          <w:sz w:val="18"/>
          <w:szCs w:val="13"/>
          <w:lang w:val="en-US"/>
        </w:rPr>
        <w:t xml:space="preserve">        if (withBiometrics) {</w:t>
      </w:r>
    </w:p>
    <w:p>
      <w:pPr>
        <w:spacing w:line="240" w:lineRule="auto"/>
        <w:rPr>
          <w:rFonts w:hint="default"/>
          <w:sz w:val="18"/>
          <w:szCs w:val="13"/>
          <w:lang w:val="en-US"/>
        </w:rPr>
      </w:pPr>
      <w:r>
        <w:rPr>
          <w:rFonts w:hint="default"/>
          <w:sz w:val="18"/>
          <w:szCs w:val="13"/>
          <w:lang w:val="en-US"/>
        </w:rPr>
        <w:t xml:space="preserve">            // If the user authenticated with fingerprint, verify using cryptography and then show</w:t>
      </w:r>
    </w:p>
    <w:p>
      <w:pPr>
        <w:spacing w:line="240" w:lineRule="auto"/>
        <w:rPr>
          <w:rFonts w:hint="default"/>
          <w:sz w:val="18"/>
          <w:szCs w:val="13"/>
          <w:lang w:val="en-US"/>
        </w:rPr>
      </w:pPr>
      <w:r>
        <w:rPr>
          <w:rFonts w:hint="default"/>
          <w:sz w:val="18"/>
          <w:szCs w:val="13"/>
          <w:lang w:val="en-US"/>
        </w:rPr>
        <w:t xml:space="preserve">            // the confirmation message.</w:t>
      </w:r>
    </w:p>
    <w:p>
      <w:pPr>
        <w:spacing w:line="240" w:lineRule="auto"/>
        <w:rPr>
          <w:rFonts w:hint="default"/>
          <w:sz w:val="18"/>
          <w:szCs w:val="13"/>
          <w:lang w:val="en-US"/>
        </w:rPr>
      </w:pPr>
      <w:r>
        <w:rPr>
          <w:rFonts w:hint="default"/>
          <w:sz w:val="18"/>
          <w:szCs w:val="13"/>
          <w:lang w:val="en-US"/>
        </w:rPr>
        <w:t xml:space="preserve">            crypto?.cipher?.let { tryEncrypt(it) }</w:t>
      </w:r>
    </w:p>
    <w:p>
      <w:pPr>
        <w:spacing w:line="240" w:lineRule="auto"/>
        <w:rPr>
          <w:rFonts w:hint="default"/>
          <w:sz w:val="18"/>
          <w:szCs w:val="13"/>
          <w:lang w:val="en-US"/>
        </w:rPr>
      </w:pPr>
      <w:r>
        <w:rPr>
          <w:rFonts w:hint="default"/>
          <w:sz w:val="18"/>
          <w:szCs w:val="13"/>
          <w:lang w:val="en-US"/>
        </w:rPr>
        <w:t xml:space="preserve">        } else {</w:t>
      </w:r>
    </w:p>
    <w:p>
      <w:pPr>
        <w:spacing w:line="240" w:lineRule="auto"/>
        <w:rPr>
          <w:rFonts w:hint="default"/>
          <w:sz w:val="18"/>
          <w:szCs w:val="13"/>
          <w:lang w:val="en-US"/>
        </w:rPr>
      </w:pPr>
      <w:r>
        <w:rPr>
          <w:rFonts w:hint="default"/>
          <w:sz w:val="18"/>
          <w:szCs w:val="13"/>
          <w:lang w:val="en-US"/>
        </w:rPr>
        <w:t xml:space="preserve">            // Authentication happened with backup password. Just show the confirmation message.</w:t>
      </w:r>
    </w:p>
    <w:p>
      <w:pPr>
        <w:spacing w:line="240" w:lineRule="auto"/>
        <w:rPr>
          <w:rFonts w:hint="default"/>
          <w:sz w:val="18"/>
          <w:szCs w:val="13"/>
          <w:lang w:val="en-US"/>
        </w:rPr>
      </w:pPr>
      <w:r>
        <w:rPr>
          <w:rFonts w:hint="default"/>
          <w:sz w:val="18"/>
          <w:szCs w:val="13"/>
          <w:lang w:val="en-US"/>
        </w:rPr>
        <w:t xml:space="preserve">            showConfirmation()</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 Show confirmation message. Also show crypto information if fingerprint was used.</w:t>
      </w:r>
    </w:p>
    <w:p>
      <w:pPr>
        <w:spacing w:line="240" w:lineRule="auto"/>
        <w:rPr>
          <w:rFonts w:hint="default"/>
          <w:sz w:val="18"/>
          <w:szCs w:val="13"/>
          <w:lang w:val="en-US"/>
        </w:rPr>
      </w:pPr>
      <w:r>
        <w:rPr>
          <w:rFonts w:hint="default"/>
          <w:sz w:val="18"/>
          <w:szCs w:val="13"/>
          <w:lang w:val="en-US"/>
        </w:rPr>
        <w:t xml:space="preserve">    private fun showConfirmation(encrypted: ByteArray? = null) {</w:t>
      </w:r>
    </w:p>
    <w:p>
      <w:pPr>
        <w:spacing w:line="240" w:lineRule="auto"/>
        <w:rPr>
          <w:rFonts w:hint="default"/>
          <w:sz w:val="18"/>
          <w:szCs w:val="13"/>
          <w:lang w:val="en-US"/>
        </w:rPr>
      </w:pPr>
      <w:r>
        <w:rPr>
          <w:rFonts w:hint="default"/>
          <w:sz w:val="18"/>
          <w:szCs w:val="13"/>
          <w:lang w:val="en-US"/>
        </w:rPr>
        <w:t xml:space="preserve">        findViewById&lt;View&gt;(R.id.confirmation_message).visibility = View.VISIBLE</w:t>
      </w:r>
    </w:p>
    <w:p>
      <w:pPr>
        <w:spacing w:line="240" w:lineRule="auto"/>
        <w:rPr>
          <w:rFonts w:hint="default"/>
          <w:sz w:val="18"/>
          <w:szCs w:val="13"/>
          <w:lang w:val="en-US"/>
        </w:rPr>
      </w:pPr>
      <w:r>
        <w:rPr>
          <w:rFonts w:hint="default"/>
          <w:sz w:val="18"/>
          <w:szCs w:val="13"/>
          <w:lang w:val="en-US"/>
        </w:rPr>
        <w:t xml:space="preserve">        if (encrypted != null) {</w:t>
      </w:r>
    </w:p>
    <w:p>
      <w:pPr>
        <w:spacing w:line="240" w:lineRule="auto"/>
        <w:rPr>
          <w:rFonts w:hint="default"/>
          <w:sz w:val="18"/>
          <w:szCs w:val="13"/>
          <w:lang w:val="en-US"/>
        </w:rPr>
      </w:pPr>
      <w:r>
        <w:rPr>
          <w:rFonts w:hint="default"/>
          <w:sz w:val="18"/>
          <w:szCs w:val="13"/>
          <w:lang w:val="en-US"/>
        </w:rPr>
        <w:t xml:space="preserve">            findViewById&lt;TextView&gt;(R.id.encrypted_message).run {</w:t>
      </w:r>
    </w:p>
    <w:p>
      <w:pPr>
        <w:spacing w:line="240" w:lineRule="auto"/>
        <w:rPr>
          <w:rFonts w:hint="default"/>
          <w:sz w:val="18"/>
          <w:szCs w:val="13"/>
          <w:lang w:val="en-US"/>
        </w:rPr>
      </w:pPr>
      <w:r>
        <w:rPr>
          <w:rFonts w:hint="default"/>
          <w:sz w:val="18"/>
          <w:szCs w:val="13"/>
          <w:lang w:val="en-US"/>
        </w:rPr>
        <w:t xml:space="preserve">                visibility = View.VISIBLE</w:t>
      </w:r>
    </w:p>
    <w:p>
      <w:pPr>
        <w:spacing w:line="240" w:lineRule="auto"/>
        <w:rPr>
          <w:rFonts w:hint="default"/>
          <w:sz w:val="18"/>
          <w:szCs w:val="13"/>
          <w:lang w:val="en-US"/>
        </w:rPr>
      </w:pPr>
      <w:r>
        <w:rPr>
          <w:rFonts w:hint="default"/>
          <w:sz w:val="18"/>
          <w:szCs w:val="13"/>
          <w:lang w:val="en-US"/>
        </w:rPr>
        <w:t xml:space="preserve">                text = Base64.encodeToString(encrypted, 0 /* flags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tryEncrypt(cipher: Cipher) {</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showConfirmation(cipher.doFinal(SECRET_MESSAGE.toByteArray()))</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BadPaddingException,</w:t>
      </w:r>
    </w:p>
    <w:p>
      <w:pPr>
        <w:spacing w:line="240" w:lineRule="auto"/>
        <w:rPr>
          <w:rFonts w:hint="default"/>
          <w:sz w:val="18"/>
          <w:szCs w:val="13"/>
          <w:lang w:val="en-US"/>
        </w:rPr>
      </w:pPr>
      <w:r>
        <w:rPr>
          <w:rFonts w:hint="default"/>
          <w:sz w:val="18"/>
          <w:szCs w:val="13"/>
          <w:lang w:val="en-US"/>
        </w:rPr>
        <w:t xml:space="preserve">                is IllegalBlockSizeException -&gt; {</w:t>
      </w:r>
    </w:p>
    <w:p>
      <w:pPr>
        <w:spacing w:line="240" w:lineRule="auto"/>
        <w:rPr>
          <w:rFonts w:hint="default"/>
          <w:sz w:val="18"/>
          <w:szCs w:val="13"/>
          <w:lang w:val="en-US"/>
        </w:rPr>
      </w:pPr>
      <w:r>
        <w:rPr>
          <w:rFonts w:hint="default"/>
          <w:sz w:val="18"/>
          <w:szCs w:val="13"/>
          <w:lang w:val="en-US"/>
        </w:rPr>
        <w:t xml:space="preserve">                    Toast.makeText(this, "Failed to encrypt the data with the generated key. "</w:t>
      </w:r>
    </w:p>
    <w:p>
      <w:pPr>
        <w:spacing w:line="240" w:lineRule="auto"/>
        <w:rPr>
          <w:rFonts w:hint="default"/>
          <w:sz w:val="18"/>
          <w:szCs w:val="13"/>
          <w:lang w:val="en-US"/>
        </w:rPr>
      </w:pPr>
      <w:r>
        <w:rPr>
          <w:rFonts w:hint="default"/>
          <w:sz w:val="18"/>
          <w:szCs w:val="13"/>
          <w:lang w:val="en-US"/>
        </w:rPr>
        <w:t xml:space="preserve">                            + "Retry the purchase", Toast.LENGTH_LONG).show()</w:t>
      </w:r>
    </w:p>
    <w:p>
      <w:pPr>
        <w:spacing w:line="240" w:lineRule="auto"/>
        <w:rPr>
          <w:rFonts w:hint="default"/>
          <w:sz w:val="18"/>
          <w:szCs w:val="13"/>
          <w:lang w:val="en-US"/>
        </w:rPr>
      </w:pPr>
      <w:r>
        <w:rPr>
          <w:rFonts w:hint="default"/>
          <w:sz w:val="18"/>
          <w:szCs w:val="13"/>
          <w:lang w:val="en-US"/>
        </w:rPr>
        <w:t xml:space="preserve">                    Log.e(TAG, "Failed to encrypt the data with the generated key. ${e.message}")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createKey(keyName: String, invalidatedByBiometricEnrollment: Boolean) {</w:t>
      </w:r>
    </w:p>
    <w:p>
      <w:pPr>
        <w:spacing w:line="240" w:lineRule="auto"/>
        <w:rPr>
          <w:rFonts w:hint="default"/>
          <w:sz w:val="18"/>
          <w:szCs w:val="13"/>
          <w:lang w:val="en-US"/>
        </w:rPr>
      </w:pPr>
      <w:r>
        <w:rPr>
          <w:rFonts w:hint="default"/>
          <w:sz w:val="18"/>
          <w:szCs w:val="13"/>
          <w:lang w:val="en-US"/>
        </w:rPr>
        <w:t xml:space="preserve">        try {</w:t>
      </w:r>
    </w:p>
    <w:p>
      <w:pPr>
        <w:spacing w:line="240" w:lineRule="auto"/>
        <w:rPr>
          <w:rFonts w:hint="default"/>
          <w:sz w:val="18"/>
          <w:szCs w:val="13"/>
          <w:lang w:val="en-US"/>
        </w:rPr>
      </w:pPr>
      <w:r>
        <w:rPr>
          <w:rFonts w:hint="default"/>
          <w:sz w:val="18"/>
          <w:szCs w:val="13"/>
          <w:lang w:val="en-US"/>
        </w:rPr>
        <w:t xml:space="preserve">            keyStore.load(null)</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keyProperties = KeyProperties.PURPOSE_ENCRYPT or KeyProperties.PURPOSE_DECRYPT</w:t>
      </w:r>
    </w:p>
    <w:p>
      <w:pPr>
        <w:spacing w:line="240" w:lineRule="auto"/>
        <w:rPr>
          <w:rFonts w:hint="default"/>
          <w:sz w:val="18"/>
          <w:szCs w:val="13"/>
          <w:lang w:val="en-US"/>
        </w:rPr>
      </w:pPr>
      <w:r>
        <w:rPr>
          <w:rFonts w:hint="default"/>
          <w:sz w:val="18"/>
          <w:szCs w:val="13"/>
          <w:lang w:val="en-US"/>
        </w:rPr>
        <w:t xml:space="preserve">            val builder = KeyGenParameterSpec.Builder(keyName, keyProperties)</w:t>
      </w:r>
    </w:p>
    <w:p>
      <w:pPr>
        <w:spacing w:line="240" w:lineRule="auto"/>
        <w:rPr>
          <w:rFonts w:hint="default"/>
          <w:sz w:val="18"/>
          <w:szCs w:val="13"/>
          <w:lang w:val="en-US"/>
        </w:rPr>
      </w:pPr>
      <w:r>
        <w:rPr>
          <w:rFonts w:hint="default"/>
          <w:sz w:val="18"/>
          <w:szCs w:val="13"/>
          <w:lang w:val="en-US"/>
        </w:rPr>
        <w:t xml:space="preserve">                    .setBlockModes(BLOCK_MODE_CBC)</w:t>
      </w:r>
    </w:p>
    <w:p>
      <w:pPr>
        <w:spacing w:line="240" w:lineRule="auto"/>
        <w:rPr>
          <w:rFonts w:hint="default"/>
          <w:sz w:val="18"/>
          <w:szCs w:val="13"/>
          <w:lang w:val="en-US"/>
        </w:rPr>
      </w:pPr>
      <w:r>
        <w:rPr>
          <w:rFonts w:hint="default"/>
          <w:sz w:val="18"/>
          <w:szCs w:val="13"/>
          <w:lang w:val="en-US"/>
        </w:rPr>
        <w:t xml:space="preserve">                    .setUserAuthenticationRequired(true)</w:t>
      </w:r>
    </w:p>
    <w:p>
      <w:pPr>
        <w:spacing w:line="240" w:lineRule="auto"/>
        <w:rPr>
          <w:rFonts w:hint="default"/>
          <w:sz w:val="18"/>
          <w:szCs w:val="13"/>
          <w:lang w:val="en-US"/>
        </w:rPr>
      </w:pPr>
      <w:r>
        <w:rPr>
          <w:rFonts w:hint="default"/>
          <w:sz w:val="18"/>
          <w:szCs w:val="13"/>
          <w:lang w:val="en-US"/>
        </w:rPr>
        <w:t xml:space="preserve">                    .setEncryptionPaddings(ENCRYPTION_PADDING_PKCS7)</w:t>
      </w:r>
    </w:p>
    <w:p>
      <w:pPr>
        <w:spacing w:line="240" w:lineRule="auto"/>
        <w:rPr>
          <w:rFonts w:hint="default"/>
          <w:sz w:val="18"/>
          <w:szCs w:val="13"/>
          <w:lang w:val="en-US"/>
        </w:rPr>
      </w:pPr>
      <w:r>
        <w:rPr>
          <w:rFonts w:hint="default"/>
          <w:sz w:val="18"/>
          <w:szCs w:val="13"/>
          <w:lang w:val="en-US"/>
        </w:rPr>
        <w:t xml:space="preserve">                    .setInvalidatedByBiometricEnrollment(invalidatedByBiometricEnrollment)</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keyGenerator.run {</w:t>
      </w:r>
    </w:p>
    <w:p>
      <w:pPr>
        <w:spacing w:line="240" w:lineRule="auto"/>
        <w:rPr>
          <w:rFonts w:hint="default"/>
          <w:sz w:val="18"/>
          <w:szCs w:val="13"/>
          <w:lang w:val="en-US"/>
        </w:rPr>
      </w:pPr>
      <w:r>
        <w:rPr>
          <w:rFonts w:hint="default"/>
          <w:sz w:val="18"/>
          <w:szCs w:val="13"/>
          <w:lang w:val="en-US"/>
        </w:rPr>
        <w:t xml:space="preserve">                init(builder.build())</w:t>
      </w:r>
    </w:p>
    <w:p>
      <w:pPr>
        <w:spacing w:line="240" w:lineRule="auto"/>
        <w:rPr>
          <w:rFonts w:hint="default"/>
          <w:sz w:val="18"/>
          <w:szCs w:val="13"/>
          <w:lang w:val="en-US"/>
        </w:rPr>
      </w:pPr>
      <w:r>
        <w:rPr>
          <w:rFonts w:hint="default"/>
          <w:sz w:val="18"/>
          <w:szCs w:val="13"/>
          <w:lang w:val="en-US"/>
        </w:rPr>
        <w:t xml:space="preserve">                generateKey()</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 catch (e: Exception) {</w:t>
      </w:r>
    </w:p>
    <w:p>
      <w:pPr>
        <w:spacing w:line="240" w:lineRule="auto"/>
        <w:rPr>
          <w:rFonts w:hint="default"/>
          <w:sz w:val="18"/>
          <w:szCs w:val="13"/>
          <w:lang w:val="en-US"/>
        </w:rPr>
      </w:pPr>
      <w:r>
        <w:rPr>
          <w:rFonts w:hint="default"/>
          <w:sz w:val="18"/>
          <w:szCs w:val="13"/>
          <w:lang w:val="en-US"/>
        </w:rPr>
        <w:t xml:space="preserve">            when (e) {</w:t>
      </w:r>
    </w:p>
    <w:p>
      <w:pPr>
        <w:spacing w:line="240" w:lineRule="auto"/>
        <w:rPr>
          <w:rFonts w:hint="default"/>
          <w:sz w:val="18"/>
          <w:szCs w:val="13"/>
          <w:lang w:val="en-US"/>
        </w:rPr>
      </w:pPr>
      <w:r>
        <w:rPr>
          <w:rFonts w:hint="default"/>
          <w:sz w:val="18"/>
          <w:szCs w:val="13"/>
          <w:lang w:val="en-US"/>
        </w:rPr>
        <w:t xml:space="preserve">                is NoSuchAlgorithmException,</w:t>
      </w:r>
    </w:p>
    <w:p>
      <w:pPr>
        <w:spacing w:line="240" w:lineRule="auto"/>
        <w:rPr>
          <w:rFonts w:hint="default"/>
          <w:sz w:val="18"/>
          <w:szCs w:val="13"/>
          <w:lang w:val="en-US"/>
        </w:rPr>
      </w:pPr>
      <w:r>
        <w:rPr>
          <w:rFonts w:hint="default"/>
          <w:sz w:val="18"/>
          <w:szCs w:val="13"/>
          <w:lang w:val="en-US"/>
        </w:rPr>
        <w:t xml:space="preserve">                is InvalidAlgorithmParameterException,</w:t>
      </w:r>
    </w:p>
    <w:p>
      <w:pPr>
        <w:spacing w:line="240" w:lineRule="auto"/>
        <w:rPr>
          <w:rFonts w:hint="default"/>
          <w:sz w:val="18"/>
          <w:szCs w:val="13"/>
          <w:lang w:val="en-US"/>
        </w:rPr>
      </w:pPr>
      <w:r>
        <w:rPr>
          <w:rFonts w:hint="default"/>
          <w:sz w:val="18"/>
          <w:szCs w:val="13"/>
          <w:lang w:val="en-US"/>
        </w:rPr>
        <w:t xml:space="preserve">                is CertificateException,</w:t>
      </w:r>
    </w:p>
    <w:p>
      <w:pPr>
        <w:spacing w:line="240" w:lineRule="auto"/>
        <w:rPr>
          <w:rFonts w:hint="default"/>
          <w:sz w:val="18"/>
          <w:szCs w:val="13"/>
          <w:lang w:val="en-US"/>
        </w:rPr>
      </w:pPr>
      <w:r>
        <w:rPr>
          <w:rFonts w:hint="default"/>
          <w:sz w:val="18"/>
          <w:szCs w:val="13"/>
          <w:lang w:val="en-US"/>
        </w:rPr>
        <w:t xml:space="preserve">                is IOException -&gt; throw RuntimeException(e)</w:t>
      </w:r>
    </w:p>
    <w:p>
      <w:pPr>
        <w:spacing w:line="240" w:lineRule="auto"/>
        <w:rPr>
          <w:rFonts w:hint="default"/>
          <w:sz w:val="18"/>
          <w:szCs w:val="13"/>
          <w:lang w:val="en-US"/>
        </w:rPr>
      </w:pPr>
      <w:r>
        <w:rPr>
          <w:rFonts w:hint="default"/>
          <w:sz w:val="18"/>
          <w:szCs w:val="13"/>
          <w:lang w:val="en-US"/>
        </w:rPr>
        <w:t xml:space="preserve">                else -&gt; throw 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onCreateOptionsMenu(menu: Menu): Boolean {</w:t>
      </w:r>
    </w:p>
    <w:p>
      <w:pPr>
        <w:spacing w:line="240" w:lineRule="auto"/>
        <w:rPr>
          <w:rFonts w:hint="default"/>
          <w:sz w:val="18"/>
          <w:szCs w:val="13"/>
          <w:lang w:val="en-US"/>
        </w:rPr>
      </w:pPr>
      <w:r>
        <w:rPr>
          <w:rFonts w:hint="default"/>
          <w:sz w:val="18"/>
          <w:szCs w:val="13"/>
          <w:lang w:val="en-US"/>
        </w:rPr>
        <w:t xml:space="preserve">        menuInflater.inflate(R.menu.menu_main, menu)</w:t>
      </w:r>
    </w:p>
    <w:p>
      <w:pPr>
        <w:spacing w:line="240" w:lineRule="auto"/>
        <w:rPr>
          <w:rFonts w:hint="default"/>
          <w:sz w:val="18"/>
          <w:szCs w:val="13"/>
          <w:lang w:val="en-US"/>
        </w:rPr>
      </w:pPr>
      <w:r>
        <w:rPr>
          <w:rFonts w:hint="default"/>
          <w:sz w:val="18"/>
          <w:szCs w:val="13"/>
          <w:lang w:val="en-US"/>
        </w:rPr>
        <w:t xml:space="preserve">        return true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onOptionsItemSelected(item: MenuItem): Boolean {</w:t>
      </w:r>
    </w:p>
    <w:p>
      <w:pPr>
        <w:spacing w:line="240" w:lineRule="auto"/>
        <w:rPr>
          <w:rFonts w:hint="default"/>
          <w:sz w:val="18"/>
          <w:szCs w:val="13"/>
          <w:lang w:val="en-US"/>
        </w:rPr>
      </w:pPr>
      <w:r>
        <w:rPr>
          <w:rFonts w:hint="default"/>
          <w:sz w:val="18"/>
          <w:szCs w:val="13"/>
          <w:lang w:val="en-US"/>
        </w:rPr>
        <w:t xml:space="preserve">        if (item.itemId == R.id.action_settings) {</w:t>
      </w:r>
    </w:p>
    <w:p>
      <w:pPr>
        <w:spacing w:line="240" w:lineRule="auto"/>
        <w:rPr>
          <w:rFonts w:hint="default"/>
          <w:sz w:val="18"/>
          <w:szCs w:val="13"/>
          <w:lang w:val="en-US"/>
        </w:rPr>
      </w:pPr>
      <w:r>
        <w:rPr>
          <w:rFonts w:hint="default"/>
          <w:sz w:val="18"/>
          <w:szCs w:val="13"/>
          <w:lang w:val="en-US"/>
        </w:rPr>
        <w:t xml:space="preserve">            val intent = Intent(this, SettingsActivity::class.java)</w:t>
      </w:r>
    </w:p>
    <w:p>
      <w:pPr>
        <w:spacing w:line="240" w:lineRule="auto"/>
        <w:rPr>
          <w:rFonts w:hint="default"/>
          <w:sz w:val="18"/>
          <w:szCs w:val="13"/>
          <w:lang w:val="en-US"/>
        </w:rPr>
      </w:pPr>
      <w:r>
        <w:rPr>
          <w:rFonts w:hint="default"/>
          <w:sz w:val="18"/>
          <w:szCs w:val="13"/>
          <w:lang w:val="en-US"/>
        </w:rPr>
        <w:t xml:space="preserve">            startActivity(intent)</w:t>
      </w:r>
    </w:p>
    <w:p>
      <w:pPr>
        <w:spacing w:line="240" w:lineRule="auto"/>
        <w:rPr>
          <w:rFonts w:hint="default"/>
          <w:sz w:val="18"/>
          <w:szCs w:val="13"/>
          <w:lang w:val="en-US"/>
        </w:rPr>
      </w:pPr>
      <w:r>
        <w:rPr>
          <w:rFonts w:hint="default"/>
          <w:sz w:val="18"/>
          <w:szCs w:val="13"/>
          <w:lang w:val="en-US"/>
        </w:rPr>
        <w:t xml:space="preserve">            return true</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return super.onOptionsItemSelected(item)</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createBiometricPrompt(): BiometricPrompt {</w:t>
      </w:r>
    </w:p>
    <w:p>
      <w:pPr>
        <w:spacing w:line="240" w:lineRule="auto"/>
        <w:rPr>
          <w:rFonts w:hint="default"/>
          <w:sz w:val="18"/>
          <w:szCs w:val="13"/>
          <w:lang w:val="en-US"/>
        </w:rPr>
      </w:pPr>
      <w:r>
        <w:rPr>
          <w:rFonts w:hint="default"/>
          <w:sz w:val="18"/>
          <w:szCs w:val="13"/>
          <w:lang w:val="en-US"/>
        </w:rPr>
        <w:t xml:space="preserve">        val executor = ContextCompat.getMainExecutor(this)</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callback = object : BiometricPrompt.AuthenticationCallback() {</w:t>
      </w:r>
    </w:p>
    <w:p>
      <w:pPr>
        <w:spacing w:line="240" w:lineRule="auto"/>
        <w:rPr>
          <w:rFonts w:hint="default"/>
          <w:sz w:val="18"/>
          <w:szCs w:val="13"/>
          <w:lang w:val="en-US"/>
        </w:rPr>
      </w:pPr>
      <w:r>
        <w:rPr>
          <w:rFonts w:hint="default"/>
          <w:sz w:val="18"/>
          <w:szCs w:val="13"/>
          <w:lang w:val="en-US"/>
        </w:rPr>
        <w:t xml:space="preserve">            override fun onAuthenticationError(errorCode: Int, errString: CharSequence) {</w:t>
      </w:r>
    </w:p>
    <w:p>
      <w:pPr>
        <w:spacing w:line="240" w:lineRule="auto"/>
        <w:rPr>
          <w:rFonts w:hint="default"/>
          <w:sz w:val="18"/>
          <w:szCs w:val="13"/>
          <w:lang w:val="en-US"/>
        </w:rPr>
      </w:pPr>
      <w:r>
        <w:rPr>
          <w:rFonts w:hint="default"/>
          <w:sz w:val="18"/>
          <w:szCs w:val="13"/>
          <w:lang w:val="en-US"/>
        </w:rPr>
        <w:t xml:space="preserve">                super.onAuthenticationError(errorCode, errString)</w:t>
      </w:r>
    </w:p>
    <w:p>
      <w:pPr>
        <w:spacing w:line="240" w:lineRule="auto"/>
        <w:rPr>
          <w:rFonts w:hint="default"/>
          <w:sz w:val="18"/>
          <w:szCs w:val="13"/>
          <w:lang w:val="en-US"/>
        </w:rPr>
      </w:pPr>
      <w:r>
        <w:rPr>
          <w:rFonts w:hint="default"/>
          <w:sz w:val="18"/>
          <w:szCs w:val="13"/>
          <w:lang w:val="en-US"/>
        </w:rPr>
        <w:t xml:space="preserve">                Log.d(TAG, "$errorCode :: $errString")</w:t>
      </w:r>
    </w:p>
    <w:p>
      <w:pPr>
        <w:spacing w:line="240" w:lineRule="auto"/>
        <w:rPr>
          <w:rFonts w:hint="default"/>
          <w:sz w:val="18"/>
          <w:szCs w:val="13"/>
          <w:lang w:val="en-US"/>
        </w:rPr>
      </w:pPr>
      <w:r>
        <w:rPr>
          <w:rFonts w:hint="default"/>
          <w:sz w:val="18"/>
          <w:szCs w:val="13"/>
          <w:lang w:val="en-US"/>
        </w:rPr>
        <w:t xml:space="preserve">                if (errorCode == BiometricPrompt.ERROR_NEGATIVE_BUTTON) {</w:t>
      </w:r>
    </w:p>
    <w:p>
      <w:pPr>
        <w:spacing w:line="240" w:lineRule="auto"/>
        <w:rPr>
          <w:rFonts w:hint="default"/>
          <w:sz w:val="18"/>
          <w:szCs w:val="13"/>
          <w:lang w:val="en-US"/>
        </w:rPr>
      </w:pPr>
      <w:r>
        <w:rPr>
          <w:rFonts w:hint="default"/>
          <w:sz w:val="18"/>
          <w:szCs w:val="13"/>
          <w:lang w:val="en-US"/>
        </w:rPr>
        <w:t xml:space="preserve">                    loginWithPassword() // Because negative button says use application password</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onAuthenticationFailed() {</w:t>
      </w:r>
    </w:p>
    <w:p>
      <w:pPr>
        <w:spacing w:line="240" w:lineRule="auto"/>
        <w:rPr>
          <w:rFonts w:hint="default"/>
          <w:sz w:val="18"/>
          <w:szCs w:val="13"/>
          <w:lang w:val="en-US"/>
        </w:rPr>
      </w:pPr>
      <w:r>
        <w:rPr>
          <w:rFonts w:hint="default"/>
          <w:sz w:val="18"/>
          <w:szCs w:val="13"/>
          <w:lang w:val="en-US"/>
        </w:rPr>
        <w:t xml:space="preserve">                super.onAuthenticationFailed()</w:t>
      </w:r>
    </w:p>
    <w:p>
      <w:pPr>
        <w:spacing w:line="240" w:lineRule="auto"/>
        <w:rPr>
          <w:rFonts w:hint="default"/>
          <w:sz w:val="18"/>
          <w:szCs w:val="13"/>
          <w:lang w:val="en-US"/>
        </w:rPr>
      </w:pPr>
      <w:r>
        <w:rPr>
          <w:rFonts w:hint="default"/>
          <w:sz w:val="18"/>
          <w:szCs w:val="13"/>
          <w:lang w:val="en-US"/>
        </w:rPr>
        <w:t xml:space="preserve">                Log.d(TAG, "Authentication failed for an unknown reason")</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onAuthenticationSucceeded(result: BiometricPrompt.AuthenticationResult) {</w:t>
      </w:r>
    </w:p>
    <w:p>
      <w:pPr>
        <w:spacing w:line="240" w:lineRule="auto"/>
        <w:rPr>
          <w:rFonts w:hint="default"/>
          <w:sz w:val="18"/>
          <w:szCs w:val="13"/>
          <w:lang w:val="en-US"/>
        </w:rPr>
      </w:pPr>
      <w:r>
        <w:rPr>
          <w:rFonts w:hint="default"/>
          <w:sz w:val="18"/>
          <w:szCs w:val="13"/>
          <w:lang w:val="en-US"/>
        </w:rPr>
        <w:t xml:space="preserve">                super.onAuthenticationSucceeded(result)</w:t>
      </w:r>
    </w:p>
    <w:p>
      <w:pPr>
        <w:spacing w:line="240" w:lineRule="auto"/>
        <w:rPr>
          <w:rFonts w:hint="default"/>
          <w:sz w:val="18"/>
          <w:szCs w:val="13"/>
          <w:lang w:val="en-US"/>
        </w:rPr>
      </w:pPr>
      <w:r>
        <w:rPr>
          <w:rFonts w:hint="default"/>
          <w:sz w:val="18"/>
          <w:szCs w:val="13"/>
          <w:lang w:val="en-US"/>
        </w:rPr>
        <w:t xml:space="preserve">                Log.d(TAG, "Authentication was successful")</w:t>
      </w:r>
    </w:p>
    <w:p>
      <w:pPr>
        <w:spacing w:line="240" w:lineRule="auto"/>
        <w:rPr>
          <w:rFonts w:hint="default"/>
          <w:sz w:val="18"/>
          <w:szCs w:val="13"/>
          <w:lang w:val="en-US"/>
        </w:rPr>
      </w:pPr>
      <w:r>
        <w:rPr>
          <w:rFonts w:hint="default"/>
          <w:sz w:val="18"/>
          <w:szCs w:val="13"/>
          <w:lang w:val="en-US"/>
        </w:rPr>
        <w:t xml:space="preserve">                onPurchased(true, result.cryptoObject)</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biometricPrompt = BiometricPrompt(this, executor, callback)</w:t>
      </w:r>
    </w:p>
    <w:p>
      <w:pPr>
        <w:spacing w:line="240" w:lineRule="auto"/>
        <w:rPr>
          <w:rFonts w:hint="default"/>
          <w:sz w:val="18"/>
          <w:szCs w:val="13"/>
          <w:lang w:val="en-US"/>
        </w:rPr>
      </w:pPr>
      <w:r>
        <w:rPr>
          <w:rFonts w:hint="default"/>
          <w:sz w:val="18"/>
          <w:szCs w:val="13"/>
          <w:lang w:val="en-US"/>
        </w:rPr>
        <w:t xml:space="preserve">        return biometricPrompt</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createPromptInfo(): BiometricPrompt.PromptInfo {</w:t>
      </w:r>
    </w:p>
    <w:p>
      <w:pPr>
        <w:spacing w:line="240" w:lineRule="auto"/>
        <w:rPr>
          <w:rFonts w:hint="default"/>
          <w:sz w:val="18"/>
          <w:szCs w:val="13"/>
          <w:lang w:val="en-US"/>
        </w:rPr>
      </w:pPr>
      <w:r>
        <w:rPr>
          <w:rFonts w:hint="default"/>
          <w:sz w:val="18"/>
          <w:szCs w:val="13"/>
          <w:lang w:val="en-US"/>
        </w:rPr>
        <w:t xml:space="preserve">        val promptInfo = BiometricPrompt.PromptInfo.Builder()</w:t>
      </w:r>
    </w:p>
    <w:p>
      <w:pPr>
        <w:spacing w:line="240" w:lineRule="auto"/>
        <w:rPr>
          <w:rFonts w:hint="default"/>
          <w:sz w:val="18"/>
          <w:szCs w:val="13"/>
          <w:lang w:val="en-US"/>
        </w:rPr>
      </w:pPr>
      <w:r>
        <w:rPr>
          <w:rFonts w:hint="default"/>
          <w:sz w:val="18"/>
          <w:szCs w:val="13"/>
          <w:lang w:val="en-US"/>
        </w:rPr>
        <w:t xml:space="preserve">                .setTitle(getString(R.string.prompt_info_title))</w:t>
      </w:r>
    </w:p>
    <w:p>
      <w:pPr>
        <w:spacing w:line="240" w:lineRule="auto"/>
        <w:rPr>
          <w:rFonts w:hint="default"/>
          <w:sz w:val="18"/>
          <w:szCs w:val="13"/>
          <w:lang w:val="en-US"/>
        </w:rPr>
      </w:pPr>
      <w:r>
        <w:rPr>
          <w:rFonts w:hint="default"/>
          <w:sz w:val="18"/>
          <w:szCs w:val="13"/>
          <w:lang w:val="en-US"/>
        </w:rPr>
        <w:t xml:space="preserve">                .setSubtitle(getString(R.string.prompt_info_subtitle))</w:t>
      </w:r>
    </w:p>
    <w:p>
      <w:pPr>
        <w:spacing w:line="240" w:lineRule="auto"/>
        <w:rPr>
          <w:rFonts w:hint="default"/>
          <w:sz w:val="18"/>
          <w:szCs w:val="13"/>
          <w:lang w:val="en-US"/>
        </w:rPr>
      </w:pPr>
      <w:r>
        <w:rPr>
          <w:rFonts w:hint="default"/>
          <w:sz w:val="18"/>
          <w:szCs w:val="13"/>
          <w:lang w:val="en-US"/>
        </w:rPr>
        <w:t xml:space="preserve">                .setDescription(getString(R.string.prompt_info_description))</w:t>
      </w:r>
    </w:p>
    <w:p>
      <w:pPr>
        <w:spacing w:line="240" w:lineRule="auto"/>
        <w:rPr>
          <w:rFonts w:hint="default"/>
          <w:sz w:val="18"/>
          <w:szCs w:val="13"/>
          <w:lang w:val="en-US"/>
        </w:rPr>
      </w:pPr>
      <w:r>
        <w:rPr>
          <w:rFonts w:hint="default"/>
          <w:sz w:val="18"/>
          <w:szCs w:val="13"/>
          <w:lang w:val="en-US"/>
        </w:rPr>
        <w:t xml:space="preserve">                .setConfirmationRequired(false)</w:t>
      </w:r>
    </w:p>
    <w:p>
      <w:pPr>
        <w:spacing w:line="240" w:lineRule="auto"/>
        <w:rPr>
          <w:rFonts w:hint="default"/>
          <w:sz w:val="18"/>
          <w:szCs w:val="13"/>
          <w:lang w:val="en-US"/>
        </w:rPr>
      </w:pPr>
      <w:r>
        <w:rPr>
          <w:rFonts w:hint="default"/>
          <w:sz w:val="18"/>
          <w:szCs w:val="13"/>
          <w:lang w:val="en-US"/>
        </w:rPr>
        <w:t xml:space="preserve">                .setNegativeButtonText(getString(R.string.prompt_info_use_app_password))</w:t>
      </w:r>
    </w:p>
    <w:p>
      <w:pPr>
        <w:spacing w:line="240" w:lineRule="auto"/>
        <w:rPr>
          <w:rFonts w:hint="default"/>
          <w:sz w:val="18"/>
          <w:szCs w:val="13"/>
          <w:lang w:val="en-US"/>
        </w:rPr>
      </w:pPr>
      <w:r>
        <w:rPr>
          <w:rFonts w:hint="default"/>
          <w:sz w:val="18"/>
          <w:szCs w:val="13"/>
          <w:lang w:val="en-US"/>
        </w:rPr>
        <w:t xml:space="preserve">                // .setDeviceCredentialAllowed(true) // Allow PIN/pattern/password authentication.</w:t>
      </w:r>
    </w:p>
    <w:p>
      <w:pPr>
        <w:spacing w:line="240" w:lineRule="auto"/>
        <w:rPr>
          <w:rFonts w:hint="default"/>
          <w:sz w:val="18"/>
          <w:szCs w:val="13"/>
          <w:lang w:val="en-US"/>
        </w:rPr>
      </w:pPr>
      <w:r>
        <w:rPr>
          <w:rFonts w:hint="default"/>
          <w:sz w:val="18"/>
          <w:szCs w:val="13"/>
          <w:lang w:val="en-US"/>
        </w:rPr>
        <w:t xml:space="preserve">                // Also note that setDeviceCredentialAllowed and setNegativeButtonText are</w:t>
      </w:r>
    </w:p>
    <w:p>
      <w:pPr>
        <w:spacing w:line="240" w:lineRule="auto"/>
        <w:rPr>
          <w:rFonts w:hint="default"/>
          <w:sz w:val="18"/>
          <w:szCs w:val="13"/>
          <w:lang w:val="en-US"/>
        </w:rPr>
      </w:pPr>
      <w:r>
        <w:rPr>
          <w:rFonts w:hint="default"/>
          <w:sz w:val="18"/>
          <w:szCs w:val="13"/>
          <w:lang w:val="en-US"/>
        </w:rPr>
        <w:t xml:space="preserve">                // incompatible so that if you uncomment one you must comment out the other</w:t>
      </w:r>
    </w:p>
    <w:p>
      <w:pPr>
        <w:spacing w:line="240" w:lineRule="auto"/>
        <w:rPr>
          <w:rFonts w:hint="default"/>
          <w:sz w:val="18"/>
          <w:szCs w:val="13"/>
          <w:lang w:val="en-US"/>
        </w:rPr>
      </w:pPr>
      <w:r>
        <w:rPr>
          <w:rFonts w:hint="default"/>
          <w:sz w:val="18"/>
          <w:szCs w:val="13"/>
          <w:lang w:val="en-US"/>
        </w:rPr>
        <w:t xml:space="preserve">                .build()</w:t>
      </w:r>
    </w:p>
    <w:p>
      <w:pPr>
        <w:spacing w:line="240" w:lineRule="auto"/>
        <w:rPr>
          <w:rFonts w:hint="default"/>
          <w:sz w:val="18"/>
          <w:szCs w:val="13"/>
          <w:lang w:val="en-US"/>
        </w:rPr>
      </w:pPr>
      <w:r>
        <w:rPr>
          <w:rFonts w:hint="default"/>
          <w:sz w:val="18"/>
          <w:szCs w:val="13"/>
          <w:lang w:val="en-US"/>
        </w:rPr>
        <w:t xml:space="preserve">        return promptInfo</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fun loginWithPassword() {</w:t>
      </w:r>
    </w:p>
    <w:p>
      <w:pPr>
        <w:spacing w:line="240" w:lineRule="auto"/>
        <w:rPr>
          <w:rFonts w:hint="default"/>
          <w:sz w:val="18"/>
          <w:szCs w:val="13"/>
          <w:lang w:val="en-US"/>
        </w:rPr>
      </w:pPr>
      <w:r>
        <w:rPr>
          <w:rFonts w:hint="default"/>
          <w:sz w:val="18"/>
          <w:szCs w:val="13"/>
          <w:lang w:val="en-US"/>
        </w:rPr>
        <w:t xml:space="preserve">        Log.d(TAG, "Use app password")</w:t>
      </w:r>
    </w:p>
    <w:p>
      <w:pPr>
        <w:spacing w:line="240" w:lineRule="auto"/>
        <w:rPr>
          <w:rFonts w:hint="default"/>
          <w:sz w:val="18"/>
          <w:szCs w:val="13"/>
          <w:lang w:val="en-US"/>
        </w:rPr>
      </w:pPr>
      <w:r>
        <w:rPr>
          <w:rFonts w:hint="default"/>
          <w:sz w:val="18"/>
          <w:szCs w:val="13"/>
          <w:lang w:val="en-US"/>
        </w:rPr>
        <w:t xml:space="preserve">        val fragment = FingerprintAuthenticationDialogFragment()</w:t>
      </w:r>
    </w:p>
    <w:p>
      <w:pPr>
        <w:spacing w:line="240" w:lineRule="auto"/>
        <w:rPr>
          <w:rFonts w:hint="default"/>
          <w:sz w:val="18"/>
          <w:szCs w:val="13"/>
          <w:lang w:val="en-US"/>
        </w:rPr>
      </w:pPr>
      <w:r>
        <w:rPr>
          <w:rFonts w:hint="default"/>
          <w:sz w:val="18"/>
          <w:szCs w:val="13"/>
          <w:lang w:val="en-US"/>
        </w:rPr>
        <w:t xml:space="preserve">        fragment.setCallback(this@MainActivity)</w:t>
      </w:r>
    </w:p>
    <w:p>
      <w:pPr>
        <w:spacing w:line="240" w:lineRule="auto"/>
        <w:rPr>
          <w:rFonts w:hint="default"/>
          <w:sz w:val="18"/>
          <w:szCs w:val="13"/>
          <w:lang w:val="en-US"/>
        </w:rPr>
      </w:pPr>
      <w:r>
        <w:rPr>
          <w:rFonts w:hint="default"/>
          <w:sz w:val="18"/>
          <w:szCs w:val="13"/>
          <w:lang w:val="en-US"/>
        </w:rPr>
        <w:t xml:space="preserve">        fragment.show(fragmentManager, DIALOG_FRAGMENT_TAG)</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private inner class PurchaseButtonClickListener internal constructor(</w:t>
      </w:r>
    </w:p>
    <w:p>
      <w:pPr>
        <w:spacing w:line="240" w:lineRule="auto"/>
        <w:rPr>
          <w:rFonts w:hint="default"/>
          <w:sz w:val="18"/>
          <w:szCs w:val="13"/>
          <w:lang w:val="en-US"/>
        </w:rPr>
      </w:pPr>
      <w:r>
        <w:rPr>
          <w:rFonts w:hint="default"/>
          <w:sz w:val="18"/>
          <w:szCs w:val="13"/>
          <w:lang w:val="en-US"/>
        </w:rPr>
        <w:t xml:space="preserve">            internal var cipher: Cipher,</w:t>
      </w:r>
    </w:p>
    <w:p>
      <w:pPr>
        <w:spacing w:line="240" w:lineRule="auto"/>
        <w:rPr>
          <w:rFonts w:hint="default"/>
          <w:sz w:val="18"/>
          <w:szCs w:val="13"/>
          <w:lang w:val="en-US"/>
        </w:rPr>
      </w:pPr>
      <w:r>
        <w:rPr>
          <w:rFonts w:hint="default"/>
          <w:sz w:val="18"/>
          <w:szCs w:val="13"/>
          <w:lang w:val="en-US"/>
        </w:rPr>
        <w:t xml:space="preserve">            internal var keyName: String</w:t>
      </w:r>
    </w:p>
    <w:p>
      <w:pPr>
        <w:spacing w:line="240" w:lineRule="auto"/>
        <w:rPr>
          <w:rFonts w:hint="default"/>
          <w:sz w:val="18"/>
          <w:szCs w:val="13"/>
          <w:lang w:val="en-US"/>
        </w:rPr>
      </w:pPr>
      <w:r>
        <w:rPr>
          <w:rFonts w:hint="default"/>
          <w:sz w:val="18"/>
          <w:szCs w:val="13"/>
          <w:lang w:val="en-US"/>
        </w:rPr>
        <w:t xml:space="preserve">    ) : View.OnClickListener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override fun onClick(view: View) {</w:t>
      </w:r>
    </w:p>
    <w:p>
      <w:pPr>
        <w:spacing w:line="240" w:lineRule="auto"/>
        <w:rPr>
          <w:rFonts w:hint="default"/>
          <w:sz w:val="18"/>
          <w:szCs w:val="13"/>
          <w:lang w:val="en-US"/>
        </w:rPr>
      </w:pPr>
      <w:r>
        <w:rPr>
          <w:rFonts w:hint="default"/>
          <w:sz w:val="18"/>
          <w:szCs w:val="13"/>
          <w:lang w:val="en-US"/>
        </w:rPr>
        <w:t xml:space="preserve">            findViewById&lt;View&gt;(R.id.confirmation_message).visibility = View.GONE</w:t>
      </w:r>
    </w:p>
    <w:p>
      <w:pPr>
        <w:spacing w:line="240" w:lineRule="auto"/>
        <w:rPr>
          <w:rFonts w:hint="default"/>
          <w:sz w:val="18"/>
          <w:szCs w:val="13"/>
          <w:lang w:val="en-US"/>
        </w:rPr>
      </w:pPr>
      <w:r>
        <w:rPr>
          <w:rFonts w:hint="default"/>
          <w:sz w:val="18"/>
          <w:szCs w:val="13"/>
          <w:lang w:val="en-US"/>
        </w:rPr>
        <w:t xml:space="preserve">            findViewById&lt;View&gt;(R.id.encrypted_message).visibility = View.GONE</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val promptInfo = createPromptInfo()</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if (initCipher(cipher, keyName)) {</w:t>
      </w:r>
    </w:p>
    <w:p>
      <w:pPr>
        <w:spacing w:line="240" w:lineRule="auto"/>
        <w:rPr>
          <w:rFonts w:hint="default"/>
          <w:sz w:val="18"/>
          <w:szCs w:val="13"/>
          <w:lang w:val="en-US"/>
        </w:rPr>
      </w:pPr>
      <w:r>
        <w:rPr>
          <w:rFonts w:hint="default"/>
          <w:sz w:val="18"/>
          <w:szCs w:val="13"/>
          <w:lang w:val="en-US"/>
        </w:rPr>
        <w:t xml:space="preserve">                biometricPrompt.authenticate(promptInfo, BiometricPrompt.CryptoObject(cipher))</w:t>
      </w:r>
    </w:p>
    <w:p>
      <w:pPr>
        <w:spacing w:line="240" w:lineRule="auto"/>
        <w:rPr>
          <w:rFonts w:hint="default"/>
          <w:sz w:val="18"/>
          <w:szCs w:val="13"/>
          <w:lang w:val="en-US"/>
        </w:rPr>
      </w:pPr>
      <w:r>
        <w:rPr>
          <w:rFonts w:hint="default"/>
          <w:sz w:val="18"/>
          <w:szCs w:val="13"/>
          <w:lang w:val="en-US"/>
        </w:rPr>
        <w:t xml:space="preserve">            } else {</w:t>
      </w:r>
    </w:p>
    <w:p>
      <w:pPr>
        <w:spacing w:line="240" w:lineRule="auto"/>
        <w:rPr>
          <w:rFonts w:hint="default"/>
          <w:sz w:val="18"/>
          <w:szCs w:val="13"/>
          <w:lang w:val="en-US"/>
        </w:rPr>
      </w:pPr>
      <w:r>
        <w:rPr>
          <w:rFonts w:hint="default"/>
          <w:sz w:val="18"/>
          <w:szCs w:val="13"/>
          <w:lang w:val="en-US"/>
        </w:rPr>
        <w:t xml:space="preserve">                loginWithPassword()</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18"/>
          <w:szCs w:val="13"/>
          <w:lang w:val="en-US"/>
        </w:rPr>
      </w:pPr>
    </w:p>
    <w:p>
      <w:pPr>
        <w:spacing w:line="240" w:lineRule="auto"/>
        <w:rPr>
          <w:rFonts w:hint="default"/>
          <w:sz w:val="18"/>
          <w:szCs w:val="13"/>
          <w:lang w:val="en-US"/>
        </w:rPr>
      </w:pPr>
      <w:r>
        <w:rPr>
          <w:rFonts w:hint="default"/>
          <w:sz w:val="18"/>
          <w:szCs w:val="13"/>
          <w:lang w:val="en-US"/>
        </w:rPr>
        <w:t xml:space="preserve">    companion object {</w:t>
      </w:r>
    </w:p>
    <w:p>
      <w:pPr>
        <w:spacing w:line="240" w:lineRule="auto"/>
        <w:rPr>
          <w:rFonts w:hint="default"/>
          <w:sz w:val="18"/>
          <w:szCs w:val="13"/>
          <w:lang w:val="en-US"/>
        </w:rPr>
      </w:pPr>
      <w:r>
        <w:rPr>
          <w:rFonts w:hint="default"/>
          <w:sz w:val="18"/>
          <w:szCs w:val="13"/>
          <w:lang w:val="en-US"/>
        </w:rPr>
        <w:t xml:space="preserve">        private const val ANDROID_KEY_STORE = "AndroidKeyStore"</w:t>
      </w:r>
    </w:p>
    <w:p>
      <w:pPr>
        <w:spacing w:line="240" w:lineRule="auto"/>
        <w:rPr>
          <w:rFonts w:hint="default"/>
          <w:sz w:val="18"/>
          <w:szCs w:val="13"/>
          <w:lang w:val="en-US"/>
        </w:rPr>
      </w:pPr>
      <w:r>
        <w:rPr>
          <w:rFonts w:hint="default"/>
          <w:sz w:val="18"/>
          <w:szCs w:val="13"/>
          <w:lang w:val="en-US"/>
        </w:rPr>
        <w:t xml:space="preserve">        private const val DIALOG_FRAGMENT_TAG = "myFragment"</w:t>
      </w:r>
    </w:p>
    <w:p>
      <w:pPr>
        <w:spacing w:line="240" w:lineRule="auto"/>
        <w:rPr>
          <w:rFonts w:hint="default"/>
          <w:sz w:val="18"/>
          <w:szCs w:val="13"/>
          <w:lang w:val="en-US"/>
        </w:rPr>
      </w:pPr>
      <w:r>
        <w:rPr>
          <w:rFonts w:hint="default"/>
          <w:sz w:val="18"/>
          <w:szCs w:val="13"/>
          <w:lang w:val="en-US"/>
        </w:rPr>
        <w:t xml:space="preserve">        private const val KEY_NAME_NOT_INVALIDATED = "key_not_invalidated"</w:t>
      </w:r>
    </w:p>
    <w:p>
      <w:pPr>
        <w:spacing w:line="240" w:lineRule="auto"/>
        <w:rPr>
          <w:rFonts w:hint="default"/>
          <w:sz w:val="18"/>
          <w:szCs w:val="13"/>
          <w:lang w:val="en-US"/>
        </w:rPr>
      </w:pPr>
      <w:r>
        <w:rPr>
          <w:rFonts w:hint="default"/>
          <w:sz w:val="18"/>
          <w:szCs w:val="13"/>
          <w:lang w:val="en-US"/>
        </w:rPr>
        <w:t xml:space="preserve">        private const val SECRET_MESSAGE = "Very secret message"</w:t>
      </w:r>
    </w:p>
    <w:p>
      <w:pPr>
        <w:spacing w:line="240" w:lineRule="auto"/>
        <w:rPr>
          <w:rFonts w:hint="default"/>
          <w:sz w:val="18"/>
          <w:szCs w:val="13"/>
          <w:lang w:val="en-US"/>
        </w:rPr>
      </w:pPr>
      <w:r>
        <w:rPr>
          <w:rFonts w:hint="default"/>
          <w:sz w:val="18"/>
          <w:szCs w:val="13"/>
          <w:lang w:val="en-US"/>
        </w:rPr>
        <w:t xml:space="preserve">        private const val TAG = "MainActivity"</w:t>
      </w:r>
    </w:p>
    <w:p>
      <w:pPr>
        <w:spacing w:line="240" w:lineRule="auto"/>
        <w:rPr>
          <w:rFonts w:hint="default"/>
          <w:sz w:val="18"/>
          <w:szCs w:val="13"/>
          <w:lang w:val="en-US"/>
        </w:rPr>
      </w:pPr>
      <w:r>
        <w:rPr>
          <w:rFonts w:hint="default"/>
          <w:sz w:val="18"/>
          <w:szCs w:val="13"/>
          <w:lang w:val="en-US"/>
        </w:rPr>
        <w:t xml:space="preserve">    }</w:t>
      </w:r>
    </w:p>
    <w:p>
      <w:pPr>
        <w:spacing w:line="240" w:lineRule="auto"/>
        <w:rPr>
          <w:rFonts w:hint="default"/>
          <w:sz w:val="32"/>
          <w:lang w:val="en-US"/>
        </w:rPr>
      </w:pPr>
      <w:r>
        <w:rPr>
          <w:rFonts w:hint="default"/>
          <w:sz w:val="18"/>
          <w:szCs w:val="13"/>
          <w:lang w:val="en-US"/>
        </w:rPr>
        <w:t>}</w:t>
      </w:r>
      <w:r>
        <w:rPr>
          <w:rFonts w:hint="default"/>
          <w:sz w:val="32"/>
          <w:lang w:val="en-US"/>
        </w:rPr>
        <w:br w:type="page"/>
      </w:r>
    </w:p>
    <w:p>
      <w:pPr>
        <w:pStyle w:val="2"/>
        <w:spacing w:before="85"/>
        <w:ind w:right="341"/>
        <w:rPr>
          <w:rFonts w:hint="default"/>
          <w:lang w:val="ru-RU"/>
        </w:rPr>
      </w:pPr>
      <w:r>
        <w:t xml:space="preserve">ПРИЛОЖЕНИЕ </w:t>
      </w:r>
      <w:r>
        <w:rPr>
          <w:lang w:val="ru-RU"/>
        </w:rPr>
        <w:t>Е</w:t>
      </w:r>
    </w:p>
    <w:p>
      <w:pPr>
        <w:pStyle w:val="3"/>
      </w:pPr>
      <w:r>
        <w:t>(обязательное)</w:t>
      </w:r>
    </w:p>
    <w:p>
      <w:pPr>
        <w:pStyle w:val="10"/>
        <w:rPr>
          <w:sz w:val="34"/>
        </w:rPr>
      </w:pPr>
    </w:p>
    <w:p>
      <w:pPr>
        <w:pStyle w:val="10"/>
        <w:rPr>
          <w:sz w:val="30"/>
        </w:rPr>
      </w:pPr>
    </w:p>
    <w:p>
      <w:pPr>
        <w:spacing w:after="0" w:line="360" w:lineRule="auto"/>
        <w:jc w:val="center"/>
        <w:rPr>
          <w:rFonts w:hint="default"/>
          <w:sz w:val="32"/>
          <w:lang w:val="en-US"/>
        </w:rPr>
      </w:pPr>
      <w:r>
        <w:rPr>
          <w:rFonts w:hint="default"/>
          <w:sz w:val="32"/>
          <w:lang w:val="ru-RU"/>
        </w:rPr>
        <w:t xml:space="preserve">Пример кода внедрения биометрии </w:t>
      </w:r>
      <w:r>
        <w:rPr>
          <w:rFonts w:hint="default"/>
          <w:sz w:val="32"/>
          <w:lang w:val="en-US"/>
        </w:rPr>
        <w:t xml:space="preserve">Windows Biometric Framework </w:t>
      </w:r>
      <w:r>
        <w:rPr>
          <w:rFonts w:hint="default"/>
          <w:sz w:val="32"/>
          <w:lang w:val="ru-RU"/>
        </w:rPr>
        <w:t xml:space="preserve">на языке </w:t>
      </w:r>
      <w:r>
        <w:rPr>
          <w:rFonts w:hint="default"/>
          <w:sz w:val="32"/>
          <w:lang w:val="en-US"/>
        </w:rPr>
        <w:t>C#</w:t>
      </w:r>
    </w:p>
    <w:p>
      <w:pPr>
        <w:ind w:left="0" w:leftChars="0" w:firstLine="0" w:firstLineChars="0"/>
        <w:rPr>
          <w:rFonts w:hint="default"/>
          <w:sz w:val="32"/>
          <w:lang w:val="en-US"/>
        </w:rPr>
      </w:pPr>
    </w:p>
    <w:p>
      <w:pPr>
        <w:ind w:left="0" w:leftChars="0" w:firstLine="0" w:firstLineChars="0"/>
        <w:rPr>
          <w:rFonts w:hint="default"/>
          <w:sz w:val="32"/>
          <w:lang w:val="ru-RU"/>
        </w:rPr>
      </w:pPr>
      <w:r>
        <w:rPr>
          <w:rFonts w:hint="default"/>
          <w:sz w:val="32"/>
          <w:lang w:val="ru-RU"/>
        </w:rPr>
        <w:t>Листинг примера:</w:t>
      </w:r>
    </w:p>
    <w:p>
      <w:pPr>
        <w:spacing w:line="240" w:lineRule="auto"/>
        <w:ind w:left="0" w:leftChars="0" w:firstLine="0" w:firstLineChars="0"/>
        <w:rPr>
          <w:rFonts w:hint="default"/>
          <w:sz w:val="20"/>
          <w:szCs w:val="15"/>
          <w:lang w:val="ru-RU"/>
        </w:rPr>
      </w:pPr>
      <w:r>
        <w:rPr>
          <w:rFonts w:hint="default"/>
          <w:sz w:val="20"/>
          <w:szCs w:val="15"/>
          <w:lang w:val="ru-RU"/>
        </w:rPr>
        <w:t>HRESULT CaptureSample()</w:t>
      </w:r>
    </w:p>
    <w:p>
      <w:pPr>
        <w:spacing w:line="240" w:lineRule="auto"/>
        <w:ind w:left="0" w:leftChars="0" w:firstLine="0" w:firstLineChars="0"/>
        <w:rPr>
          <w:rFonts w:hint="default"/>
          <w:sz w:val="20"/>
          <w:szCs w:val="15"/>
          <w:lang w:val="ru-RU"/>
        </w:rPr>
      </w:pPr>
      <w:r>
        <w:rPr>
          <w:rFonts w:hint="default"/>
          <w:sz w:val="20"/>
          <w:szCs w:val="15"/>
          <w:lang w:val="ru-RU"/>
        </w:rPr>
        <w:t>{</w:t>
      </w:r>
    </w:p>
    <w:p>
      <w:pPr>
        <w:spacing w:line="240" w:lineRule="auto"/>
        <w:ind w:left="0" w:leftChars="0" w:firstLine="0" w:firstLineChars="0"/>
        <w:rPr>
          <w:rFonts w:hint="default"/>
          <w:sz w:val="20"/>
          <w:szCs w:val="15"/>
          <w:lang w:val="ru-RU"/>
        </w:rPr>
      </w:pPr>
      <w:r>
        <w:rPr>
          <w:rFonts w:hint="default"/>
          <w:sz w:val="20"/>
          <w:szCs w:val="15"/>
          <w:lang w:val="ru-RU"/>
        </w:rPr>
        <w:t xml:space="preserve">    HRESULT hr = S_OK;</w:t>
      </w:r>
    </w:p>
    <w:p>
      <w:pPr>
        <w:spacing w:line="240" w:lineRule="auto"/>
        <w:ind w:left="0" w:leftChars="0" w:firstLine="0" w:firstLineChars="0"/>
        <w:rPr>
          <w:rFonts w:hint="default"/>
          <w:sz w:val="20"/>
          <w:szCs w:val="15"/>
          <w:lang w:val="ru-RU"/>
        </w:rPr>
      </w:pPr>
      <w:r>
        <w:rPr>
          <w:rFonts w:hint="default"/>
          <w:sz w:val="20"/>
          <w:szCs w:val="15"/>
          <w:lang w:val="ru-RU"/>
        </w:rPr>
        <w:t xml:space="preserve">    WINBIO_SESSION_HANDLE sessionHandle = NULL;</w:t>
      </w:r>
    </w:p>
    <w:p>
      <w:pPr>
        <w:spacing w:line="240" w:lineRule="auto"/>
        <w:ind w:left="0" w:leftChars="0" w:firstLine="0" w:firstLineChars="0"/>
        <w:rPr>
          <w:rFonts w:hint="default"/>
          <w:sz w:val="20"/>
          <w:szCs w:val="15"/>
          <w:lang w:val="ru-RU"/>
        </w:rPr>
      </w:pPr>
      <w:r>
        <w:rPr>
          <w:rFonts w:hint="default"/>
          <w:sz w:val="20"/>
          <w:szCs w:val="15"/>
          <w:lang w:val="ru-RU"/>
        </w:rPr>
        <w:t xml:space="preserve">    WINBIO_UNIT_ID unitId = 0;</w:t>
      </w:r>
    </w:p>
    <w:p>
      <w:pPr>
        <w:spacing w:line="240" w:lineRule="auto"/>
        <w:ind w:left="0" w:leftChars="0" w:firstLine="0" w:firstLineChars="0"/>
        <w:rPr>
          <w:rFonts w:hint="default"/>
          <w:sz w:val="20"/>
          <w:szCs w:val="15"/>
          <w:lang w:val="ru-RU"/>
        </w:rPr>
      </w:pPr>
      <w:r>
        <w:rPr>
          <w:rFonts w:hint="default"/>
          <w:sz w:val="20"/>
          <w:szCs w:val="15"/>
          <w:lang w:val="ru-RU"/>
        </w:rPr>
        <w:t xml:space="preserve">    WINBIO_REJECT_DETAIL rejectDetail = 0;</w:t>
      </w:r>
    </w:p>
    <w:p>
      <w:pPr>
        <w:spacing w:line="240" w:lineRule="auto"/>
        <w:ind w:left="0" w:leftChars="0" w:firstLine="0" w:firstLineChars="0"/>
        <w:rPr>
          <w:rFonts w:hint="default"/>
          <w:sz w:val="20"/>
          <w:szCs w:val="15"/>
          <w:lang w:val="ru-RU"/>
        </w:rPr>
      </w:pPr>
      <w:r>
        <w:rPr>
          <w:rFonts w:hint="default"/>
          <w:sz w:val="20"/>
          <w:szCs w:val="15"/>
          <w:lang w:val="ru-RU"/>
        </w:rPr>
        <w:t xml:space="preserve">    PWINBIO_BIR sample = NULL;</w:t>
      </w:r>
    </w:p>
    <w:p>
      <w:pPr>
        <w:spacing w:line="240" w:lineRule="auto"/>
        <w:ind w:left="0" w:leftChars="0" w:firstLine="0" w:firstLineChars="0"/>
        <w:rPr>
          <w:rFonts w:hint="default"/>
          <w:sz w:val="20"/>
          <w:szCs w:val="15"/>
          <w:lang w:val="ru-RU"/>
        </w:rPr>
      </w:pPr>
      <w:r>
        <w:rPr>
          <w:rFonts w:hint="default"/>
          <w:sz w:val="20"/>
          <w:szCs w:val="15"/>
          <w:lang w:val="ru-RU"/>
        </w:rPr>
        <w:t xml:space="preserve">    SIZE_T sampleSize = 0;</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 Connect to the system pool. </w:t>
      </w:r>
    </w:p>
    <w:p>
      <w:pPr>
        <w:spacing w:line="240" w:lineRule="auto"/>
        <w:ind w:left="0" w:leftChars="0" w:firstLine="0" w:firstLineChars="0"/>
        <w:rPr>
          <w:rFonts w:hint="default"/>
          <w:sz w:val="20"/>
          <w:szCs w:val="15"/>
          <w:lang w:val="ru-RU"/>
        </w:rPr>
      </w:pPr>
      <w:r>
        <w:rPr>
          <w:rFonts w:hint="default"/>
          <w:sz w:val="20"/>
          <w:szCs w:val="15"/>
          <w:lang w:val="ru-RU"/>
        </w:rPr>
        <w:t xml:space="preserve">    hr = WinBioOpenSession( </w:t>
      </w:r>
    </w:p>
    <w:p>
      <w:pPr>
        <w:spacing w:line="240" w:lineRule="auto"/>
        <w:ind w:left="0" w:leftChars="0" w:firstLine="0" w:firstLineChars="0"/>
        <w:rPr>
          <w:rFonts w:hint="default"/>
          <w:sz w:val="20"/>
          <w:szCs w:val="15"/>
          <w:lang w:val="ru-RU"/>
        </w:rPr>
      </w:pPr>
      <w:r>
        <w:rPr>
          <w:rFonts w:hint="default"/>
          <w:sz w:val="20"/>
          <w:szCs w:val="15"/>
          <w:lang w:val="ru-RU"/>
        </w:rPr>
        <w:t xml:space="preserve">            WINBIO_TYPE_FINGERPRINT,    // Service provider</w:t>
      </w:r>
    </w:p>
    <w:p>
      <w:pPr>
        <w:spacing w:line="240" w:lineRule="auto"/>
        <w:ind w:left="0" w:leftChars="0" w:firstLine="0" w:firstLineChars="0"/>
        <w:rPr>
          <w:rFonts w:hint="default"/>
          <w:sz w:val="20"/>
          <w:szCs w:val="15"/>
          <w:lang w:val="ru-RU"/>
        </w:rPr>
      </w:pPr>
      <w:r>
        <w:rPr>
          <w:rFonts w:hint="default"/>
          <w:sz w:val="20"/>
          <w:szCs w:val="15"/>
          <w:lang w:val="ru-RU"/>
        </w:rPr>
        <w:t xml:space="preserve">            WINBIO_POOL_SYSTEM,         // Pool type</w:t>
      </w:r>
    </w:p>
    <w:p>
      <w:pPr>
        <w:spacing w:line="240" w:lineRule="auto"/>
        <w:ind w:left="0" w:leftChars="0" w:firstLine="0" w:firstLineChars="0"/>
        <w:rPr>
          <w:rFonts w:hint="default"/>
          <w:sz w:val="20"/>
          <w:szCs w:val="15"/>
          <w:lang w:val="ru-RU"/>
        </w:rPr>
      </w:pPr>
      <w:r>
        <w:rPr>
          <w:rFonts w:hint="default"/>
          <w:sz w:val="20"/>
          <w:szCs w:val="15"/>
          <w:lang w:val="ru-RU"/>
        </w:rPr>
        <w:t xml:space="preserve">            WINBIO_FLAG_RAW,            // Access: Capture raw data</w:t>
      </w:r>
    </w:p>
    <w:p>
      <w:pPr>
        <w:spacing w:line="240" w:lineRule="auto"/>
        <w:ind w:left="0" w:leftChars="0" w:firstLine="0" w:firstLineChars="0"/>
        <w:rPr>
          <w:rFonts w:hint="default"/>
          <w:sz w:val="20"/>
          <w:szCs w:val="15"/>
          <w:lang w:val="ru-RU"/>
        </w:rPr>
      </w:pPr>
      <w:r>
        <w:rPr>
          <w:rFonts w:hint="default"/>
          <w:sz w:val="20"/>
          <w:szCs w:val="15"/>
          <w:lang w:val="ru-RU"/>
        </w:rPr>
        <w:t xml:space="preserve">            NULL,                       // Array of biometric unit IDs</w:t>
      </w:r>
    </w:p>
    <w:p>
      <w:pPr>
        <w:spacing w:line="240" w:lineRule="auto"/>
        <w:ind w:left="0" w:leftChars="0" w:firstLine="0" w:firstLineChars="0"/>
        <w:rPr>
          <w:rFonts w:hint="default"/>
          <w:sz w:val="20"/>
          <w:szCs w:val="15"/>
          <w:lang w:val="ru-RU"/>
        </w:rPr>
      </w:pPr>
      <w:r>
        <w:rPr>
          <w:rFonts w:hint="default"/>
          <w:sz w:val="20"/>
          <w:szCs w:val="15"/>
          <w:lang w:val="ru-RU"/>
        </w:rPr>
        <w:t xml:space="preserve">            0,                          // Count of biometric unit IDs</w:t>
      </w:r>
    </w:p>
    <w:p>
      <w:pPr>
        <w:spacing w:line="240" w:lineRule="auto"/>
        <w:ind w:left="0" w:leftChars="0" w:firstLine="0" w:firstLineChars="0"/>
        <w:rPr>
          <w:rFonts w:hint="default"/>
          <w:sz w:val="20"/>
          <w:szCs w:val="15"/>
          <w:lang w:val="ru-RU"/>
        </w:rPr>
      </w:pPr>
      <w:r>
        <w:rPr>
          <w:rFonts w:hint="default"/>
          <w:sz w:val="20"/>
          <w:szCs w:val="15"/>
          <w:lang w:val="ru-RU"/>
        </w:rPr>
        <w:t xml:space="preserve">            WINBIO_DB_DEFAULT,          // Default database</w:t>
      </w:r>
    </w:p>
    <w:p>
      <w:pPr>
        <w:spacing w:line="240" w:lineRule="auto"/>
        <w:ind w:left="0" w:leftChars="0" w:firstLine="0" w:firstLineChars="0"/>
        <w:rPr>
          <w:rFonts w:hint="default"/>
          <w:sz w:val="20"/>
          <w:szCs w:val="15"/>
          <w:lang w:val="ru-RU"/>
        </w:rPr>
      </w:pPr>
      <w:r>
        <w:rPr>
          <w:rFonts w:hint="default"/>
          <w:sz w:val="20"/>
          <w:szCs w:val="15"/>
          <w:lang w:val="ru-RU"/>
        </w:rPr>
        <w:t xml:space="preserve">            &amp;sessionHandle              // [out] Session handle</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if (FAILED(hr))</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WinBioOpenSession failed. hr = 0x%x\n", hr);</w:t>
      </w:r>
    </w:p>
    <w:p>
      <w:pPr>
        <w:spacing w:line="240" w:lineRule="auto"/>
        <w:ind w:left="0" w:leftChars="0" w:firstLine="0" w:firstLineChars="0"/>
        <w:rPr>
          <w:rFonts w:hint="default"/>
          <w:sz w:val="20"/>
          <w:szCs w:val="15"/>
          <w:lang w:val="ru-RU"/>
        </w:rPr>
      </w:pPr>
      <w:r>
        <w:rPr>
          <w:rFonts w:hint="default"/>
          <w:sz w:val="20"/>
          <w:szCs w:val="15"/>
          <w:lang w:val="ru-RU"/>
        </w:rPr>
        <w:t xml:space="preserve">        goto e_Exit;</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 Capture a biometric sample.</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Calling WinBioCaptureSample - Swipe sensor...\n");</w:t>
      </w:r>
    </w:p>
    <w:p>
      <w:pPr>
        <w:spacing w:line="240" w:lineRule="auto"/>
        <w:ind w:left="0" w:leftChars="0" w:firstLine="0" w:firstLineChars="0"/>
        <w:rPr>
          <w:rFonts w:hint="default"/>
          <w:sz w:val="20"/>
          <w:szCs w:val="15"/>
          <w:lang w:val="ru-RU"/>
        </w:rPr>
      </w:pPr>
      <w:r>
        <w:rPr>
          <w:rFonts w:hint="default"/>
          <w:sz w:val="20"/>
          <w:szCs w:val="15"/>
          <w:lang w:val="ru-RU"/>
        </w:rPr>
        <w:t xml:space="preserve">    hr = WinBioCaptureSample(</w:t>
      </w:r>
    </w:p>
    <w:p>
      <w:pPr>
        <w:spacing w:line="240" w:lineRule="auto"/>
        <w:ind w:left="0" w:leftChars="0" w:firstLine="0" w:firstLineChars="0"/>
        <w:rPr>
          <w:rFonts w:hint="default"/>
          <w:sz w:val="20"/>
          <w:szCs w:val="15"/>
          <w:lang w:val="ru-RU"/>
        </w:rPr>
      </w:pPr>
      <w:r>
        <w:rPr>
          <w:rFonts w:hint="default"/>
          <w:sz w:val="20"/>
          <w:szCs w:val="15"/>
          <w:lang w:val="ru-RU"/>
        </w:rPr>
        <w:t xml:space="preserve">            sessionHandle,</w:t>
      </w:r>
    </w:p>
    <w:p>
      <w:pPr>
        <w:spacing w:line="240" w:lineRule="auto"/>
        <w:ind w:left="0" w:leftChars="0" w:firstLine="0" w:firstLineChars="0"/>
        <w:rPr>
          <w:rFonts w:hint="default"/>
          <w:sz w:val="20"/>
          <w:szCs w:val="15"/>
          <w:lang w:val="ru-RU"/>
        </w:rPr>
      </w:pPr>
      <w:r>
        <w:rPr>
          <w:rFonts w:hint="default"/>
          <w:sz w:val="20"/>
          <w:szCs w:val="15"/>
          <w:lang w:val="ru-RU"/>
        </w:rPr>
        <w:t xml:space="preserve">            WINBIO_NO_PURPOSE_AVAILABLE,</w:t>
      </w:r>
    </w:p>
    <w:p>
      <w:pPr>
        <w:spacing w:line="240" w:lineRule="auto"/>
        <w:ind w:left="0" w:leftChars="0" w:firstLine="0" w:firstLineChars="0"/>
        <w:rPr>
          <w:rFonts w:hint="default"/>
          <w:sz w:val="20"/>
          <w:szCs w:val="15"/>
          <w:lang w:val="ru-RU"/>
        </w:rPr>
      </w:pPr>
      <w:r>
        <w:rPr>
          <w:rFonts w:hint="default"/>
          <w:sz w:val="20"/>
          <w:szCs w:val="15"/>
          <w:lang w:val="ru-RU"/>
        </w:rPr>
        <w:t xml:space="preserve">            WINBIO_DATA_FLAG_RAW,</w:t>
      </w:r>
    </w:p>
    <w:p>
      <w:pPr>
        <w:spacing w:line="240" w:lineRule="auto"/>
        <w:ind w:left="0" w:leftChars="0" w:firstLine="0" w:firstLineChars="0"/>
        <w:rPr>
          <w:rFonts w:hint="default"/>
          <w:sz w:val="20"/>
          <w:szCs w:val="15"/>
          <w:lang w:val="ru-RU"/>
        </w:rPr>
      </w:pPr>
      <w:r>
        <w:rPr>
          <w:rFonts w:hint="default"/>
          <w:sz w:val="20"/>
          <w:szCs w:val="15"/>
          <w:lang w:val="ru-RU"/>
        </w:rPr>
        <w:t xml:space="preserve">            &amp;unitId,</w:t>
      </w:r>
    </w:p>
    <w:p>
      <w:pPr>
        <w:spacing w:line="240" w:lineRule="auto"/>
        <w:ind w:left="0" w:leftChars="0" w:firstLine="0" w:firstLineChars="0"/>
        <w:rPr>
          <w:rFonts w:hint="default"/>
          <w:sz w:val="20"/>
          <w:szCs w:val="15"/>
          <w:lang w:val="ru-RU"/>
        </w:rPr>
      </w:pPr>
      <w:r>
        <w:rPr>
          <w:rFonts w:hint="default"/>
          <w:sz w:val="20"/>
          <w:szCs w:val="15"/>
          <w:lang w:val="ru-RU"/>
        </w:rPr>
        <w:t xml:space="preserve">            &amp;sample,</w:t>
      </w:r>
    </w:p>
    <w:p>
      <w:pPr>
        <w:spacing w:line="240" w:lineRule="auto"/>
        <w:ind w:left="0" w:leftChars="0" w:firstLine="0" w:firstLineChars="0"/>
        <w:rPr>
          <w:rFonts w:hint="default"/>
          <w:sz w:val="20"/>
          <w:szCs w:val="15"/>
          <w:lang w:val="ru-RU"/>
        </w:rPr>
      </w:pPr>
      <w:r>
        <w:rPr>
          <w:rFonts w:hint="default"/>
          <w:sz w:val="20"/>
          <w:szCs w:val="15"/>
          <w:lang w:val="ru-RU"/>
        </w:rPr>
        <w:t xml:space="preserve">            &amp;sampleSize,</w:t>
      </w:r>
    </w:p>
    <w:p>
      <w:pPr>
        <w:spacing w:line="240" w:lineRule="auto"/>
        <w:ind w:left="0" w:leftChars="0" w:firstLine="0" w:firstLineChars="0"/>
        <w:rPr>
          <w:rFonts w:hint="default"/>
          <w:sz w:val="20"/>
          <w:szCs w:val="15"/>
          <w:lang w:val="ru-RU"/>
        </w:rPr>
      </w:pPr>
      <w:r>
        <w:rPr>
          <w:rFonts w:hint="default"/>
          <w:sz w:val="20"/>
          <w:szCs w:val="15"/>
          <w:lang w:val="ru-RU"/>
        </w:rPr>
        <w:t xml:space="preserve">            &amp;rejectDetail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if (FAILED(hr))</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if (hr == WINBIO_E_BAD_CAPTURE)</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Bad capture; reason: %d\n", rejectDetail);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else</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WinBioCaptureSample failed. hr = 0x%x\n", hr);</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goto e_Exit;</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wprintf_s(L"\n Swipe processed - Unit ID: %d\n", unitId);</w:t>
      </w:r>
    </w:p>
    <w:p>
      <w:pPr>
        <w:spacing w:line="240" w:lineRule="auto"/>
        <w:ind w:left="0" w:leftChars="0" w:firstLine="0" w:firstLineChars="0"/>
        <w:rPr>
          <w:rFonts w:hint="default"/>
          <w:sz w:val="20"/>
          <w:szCs w:val="15"/>
          <w:lang w:val="ru-RU"/>
        </w:rPr>
      </w:pPr>
      <w:r>
        <w:rPr>
          <w:rFonts w:hint="default"/>
          <w:sz w:val="20"/>
          <w:szCs w:val="15"/>
          <w:lang w:val="ru-RU"/>
        </w:rPr>
        <w:t xml:space="preserve">    wprintf_s(L"\n Captured %d bytes.\n", sampleSize);</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e_Exit:</w:t>
      </w:r>
    </w:p>
    <w:p>
      <w:pPr>
        <w:spacing w:line="240" w:lineRule="auto"/>
        <w:ind w:left="0" w:leftChars="0" w:firstLine="0" w:firstLineChars="0"/>
        <w:rPr>
          <w:rFonts w:hint="default"/>
          <w:sz w:val="20"/>
          <w:szCs w:val="15"/>
          <w:lang w:val="ru-RU"/>
        </w:rPr>
      </w:pPr>
      <w:r>
        <w:rPr>
          <w:rFonts w:hint="default"/>
          <w:sz w:val="20"/>
          <w:szCs w:val="15"/>
          <w:lang w:val="ru-RU"/>
        </w:rPr>
        <w:t xml:space="preserve">    if (sample != NULL)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WinBioFree(sample);</w:t>
      </w:r>
    </w:p>
    <w:p>
      <w:pPr>
        <w:spacing w:line="240" w:lineRule="auto"/>
        <w:ind w:left="0" w:leftChars="0" w:firstLine="0" w:firstLineChars="0"/>
        <w:rPr>
          <w:rFonts w:hint="default"/>
          <w:sz w:val="20"/>
          <w:szCs w:val="15"/>
          <w:lang w:val="ru-RU"/>
        </w:rPr>
      </w:pPr>
      <w:r>
        <w:rPr>
          <w:rFonts w:hint="default"/>
          <w:sz w:val="20"/>
          <w:szCs w:val="15"/>
          <w:lang w:val="ru-RU"/>
        </w:rPr>
        <w:t xml:space="preserve">        sample = NULL;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if (sessionHandle != NULL)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r>
        <w:rPr>
          <w:rFonts w:hint="default"/>
          <w:sz w:val="20"/>
          <w:szCs w:val="15"/>
          <w:lang w:val="ru-RU"/>
        </w:rPr>
        <w:t xml:space="preserve">        WinBioCloseSession(sessionHandle);</w:t>
      </w:r>
    </w:p>
    <w:p>
      <w:pPr>
        <w:spacing w:line="240" w:lineRule="auto"/>
        <w:ind w:left="0" w:leftChars="0" w:firstLine="0" w:firstLineChars="0"/>
        <w:rPr>
          <w:rFonts w:hint="default"/>
          <w:sz w:val="20"/>
          <w:szCs w:val="15"/>
          <w:lang w:val="ru-RU"/>
        </w:rPr>
      </w:pPr>
      <w:r>
        <w:rPr>
          <w:rFonts w:hint="default"/>
          <w:sz w:val="20"/>
          <w:szCs w:val="15"/>
          <w:lang w:val="ru-RU"/>
        </w:rPr>
        <w:t xml:space="preserve">        sessionHandle = NULL;</w:t>
      </w:r>
    </w:p>
    <w:p>
      <w:pPr>
        <w:spacing w:line="240" w:lineRule="auto"/>
        <w:ind w:left="0" w:leftChars="0" w:firstLine="0" w:firstLineChars="0"/>
        <w:rPr>
          <w:rFonts w:hint="default"/>
          <w:sz w:val="20"/>
          <w:szCs w:val="15"/>
          <w:lang w:val="ru-RU"/>
        </w:rPr>
      </w:pPr>
      <w:r>
        <w:rPr>
          <w:rFonts w:hint="default"/>
          <w:sz w:val="20"/>
          <w:szCs w:val="15"/>
          <w:lang w:val="ru-RU"/>
        </w:rPr>
        <w:t xml:space="preserve">    }</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wprintf_s(L"\n Press any key to exit...");</w:t>
      </w:r>
    </w:p>
    <w:p>
      <w:pPr>
        <w:spacing w:line="240" w:lineRule="auto"/>
        <w:ind w:left="0" w:leftChars="0" w:firstLine="0" w:firstLineChars="0"/>
        <w:rPr>
          <w:rFonts w:hint="default"/>
          <w:sz w:val="20"/>
          <w:szCs w:val="15"/>
          <w:lang w:val="ru-RU"/>
        </w:rPr>
      </w:pPr>
      <w:r>
        <w:rPr>
          <w:rFonts w:hint="default"/>
          <w:sz w:val="20"/>
          <w:szCs w:val="15"/>
          <w:lang w:val="ru-RU"/>
        </w:rPr>
        <w:t xml:space="preserve">    _getch();</w:t>
      </w:r>
    </w:p>
    <w:p>
      <w:pPr>
        <w:spacing w:line="240" w:lineRule="auto"/>
        <w:ind w:left="0" w:leftChars="0" w:firstLine="0" w:firstLineChars="0"/>
        <w:rPr>
          <w:rFonts w:hint="default"/>
          <w:sz w:val="20"/>
          <w:szCs w:val="15"/>
          <w:lang w:val="ru-RU"/>
        </w:rPr>
      </w:pPr>
    </w:p>
    <w:p>
      <w:pPr>
        <w:spacing w:line="240" w:lineRule="auto"/>
        <w:ind w:left="0" w:leftChars="0" w:firstLine="0" w:firstLineChars="0"/>
        <w:rPr>
          <w:rFonts w:hint="default"/>
          <w:sz w:val="20"/>
          <w:szCs w:val="15"/>
          <w:lang w:val="ru-RU"/>
        </w:rPr>
      </w:pPr>
      <w:r>
        <w:rPr>
          <w:rFonts w:hint="default"/>
          <w:sz w:val="20"/>
          <w:szCs w:val="15"/>
          <w:lang w:val="ru-RU"/>
        </w:rPr>
        <w:t xml:space="preserve">    return hr;</w:t>
      </w:r>
    </w:p>
    <w:p>
      <w:pPr>
        <w:spacing w:line="240" w:lineRule="auto"/>
        <w:ind w:left="0" w:leftChars="0" w:firstLine="0" w:firstLineChars="0"/>
        <w:rPr>
          <w:rFonts w:hint="default"/>
          <w:sz w:val="20"/>
          <w:szCs w:val="15"/>
          <w:lang w:val="ru-RU"/>
        </w:rPr>
      </w:pPr>
      <w:r>
        <w:rPr>
          <w:rFonts w:hint="default"/>
          <w:sz w:val="20"/>
          <w:szCs w:val="15"/>
          <w:lang w:val="ru-RU"/>
        </w:rPr>
        <w:t>}</w:t>
      </w:r>
    </w:p>
    <w:sectPr>
      <w:pgSz w:w="11910" w:h="16840"/>
      <w:pgMar w:top="1400" w:right="440" w:bottom="880" w:left="1500" w:header="0" w:footer="69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Текстовое поле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FFs3xB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0UWzfEECAABzBAAADgAAAAAAAAABACAAAAAfAQAAZHJz&#10;L2Uyb0RvYy54bWxQSwUGAAAAAAYABgBZAQAA0g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09" w:firstLine="0"/>
      </w:pPr>
      <w:rPr>
        <w:color w:val="auto"/>
        <w:u w:val="none" w:color="auto"/>
      </w:rPr>
    </w:lvl>
    <w:lvl w:ilvl="1" w:tentative="0">
      <w:start w:val="1"/>
      <w:numFmt w:val="lowerLetter"/>
      <w:lvlText w:val="%2."/>
      <w:lvlJc w:val="left"/>
      <w:pPr>
        <w:ind w:left="1429" w:firstLine="0"/>
      </w:pPr>
    </w:lvl>
    <w:lvl w:ilvl="2" w:tentative="0">
      <w:start w:val="1"/>
      <w:numFmt w:val="lowerRoman"/>
      <w:lvlText w:val="%3."/>
      <w:lvlJc w:val="left"/>
      <w:pPr>
        <w:ind w:left="2329" w:firstLine="0"/>
      </w:pPr>
    </w:lvl>
    <w:lvl w:ilvl="3" w:tentative="0">
      <w:start w:val="1"/>
      <w:numFmt w:val="decimal"/>
      <w:lvlText w:val="%4."/>
      <w:lvlJc w:val="left"/>
      <w:pPr>
        <w:ind w:left="2869" w:firstLine="0"/>
      </w:pPr>
    </w:lvl>
    <w:lvl w:ilvl="4" w:tentative="0">
      <w:start w:val="1"/>
      <w:numFmt w:val="lowerLetter"/>
      <w:lvlText w:val="%5."/>
      <w:lvlJc w:val="left"/>
      <w:pPr>
        <w:ind w:left="3589" w:firstLine="0"/>
      </w:pPr>
    </w:lvl>
    <w:lvl w:ilvl="5" w:tentative="0">
      <w:start w:val="1"/>
      <w:numFmt w:val="lowerRoman"/>
      <w:lvlText w:val="%6."/>
      <w:lvlJc w:val="left"/>
      <w:pPr>
        <w:ind w:left="4489" w:firstLine="0"/>
      </w:pPr>
    </w:lvl>
    <w:lvl w:ilvl="6" w:tentative="0">
      <w:start w:val="1"/>
      <w:numFmt w:val="decimal"/>
      <w:lvlText w:val="%7."/>
      <w:lvlJc w:val="left"/>
      <w:pPr>
        <w:ind w:left="5029" w:firstLine="0"/>
      </w:pPr>
    </w:lvl>
    <w:lvl w:ilvl="7" w:tentative="0">
      <w:start w:val="1"/>
      <w:numFmt w:val="lowerLetter"/>
      <w:lvlText w:val="%8."/>
      <w:lvlJc w:val="left"/>
      <w:pPr>
        <w:ind w:left="5749" w:firstLine="0"/>
      </w:pPr>
    </w:lvl>
    <w:lvl w:ilvl="8" w:tentative="0">
      <w:start w:val="1"/>
      <w:numFmt w:val="lowerRoman"/>
      <w:lvlText w:val="%9."/>
      <w:lvlJc w:val="left"/>
      <w:pPr>
        <w:ind w:left="6649" w:firstLine="0"/>
      </w:pPr>
    </w:lvl>
  </w:abstractNum>
  <w:abstractNum w:abstractNumId="1">
    <w:nsid w:val="B20ADB84"/>
    <w:multiLevelType w:val="multilevel"/>
    <w:tmpl w:val="B20ADB84"/>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5E306ED"/>
    <w:multiLevelType w:val="multilevel"/>
    <w:tmpl w:val="B5E306ED"/>
    <w:lvl w:ilvl="0" w:tentative="0">
      <w:start w:val="0"/>
      <w:numFmt w:val="bullet"/>
      <w:lvlText w:val=""/>
      <w:lvlJc w:val="left"/>
      <w:pPr>
        <w:ind w:left="202" w:hanging="567"/>
      </w:pPr>
      <w:rPr>
        <w:rFonts w:hint="default" w:ascii="Symbol" w:hAnsi="Symbol" w:eastAsia="Symbol" w:cs="Symbol"/>
        <w:w w:val="100"/>
        <w:sz w:val="24"/>
        <w:szCs w:val="24"/>
        <w:lang w:val="ru-RU" w:eastAsia="en-US" w:bidi="ar-SA"/>
      </w:rPr>
    </w:lvl>
    <w:lvl w:ilvl="1" w:tentative="0">
      <w:start w:val="0"/>
      <w:numFmt w:val="bullet"/>
      <w:lvlText w:val=""/>
      <w:lvlJc w:val="left"/>
      <w:pPr>
        <w:ind w:left="922" w:hanging="360"/>
      </w:pPr>
      <w:rPr>
        <w:rFonts w:hint="default" w:ascii="Symbol" w:hAnsi="Symbol" w:eastAsia="Symbol" w:cs="Symbol"/>
        <w:w w:val="99"/>
        <w:sz w:val="20"/>
        <w:szCs w:val="20"/>
        <w:lang w:val="ru-RU" w:eastAsia="en-US" w:bidi="ar-SA"/>
      </w:rPr>
    </w:lvl>
    <w:lvl w:ilvl="2" w:tentative="0">
      <w:start w:val="0"/>
      <w:numFmt w:val="bullet"/>
      <w:lvlText w:val="•"/>
      <w:lvlJc w:val="left"/>
      <w:pPr>
        <w:ind w:left="1925" w:hanging="360"/>
      </w:pPr>
      <w:rPr>
        <w:rFonts w:hint="default"/>
        <w:lang w:val="ru-RU" w:eastAsia="en-US" w:bidi="ar-SA"/>
      </w:rPr>
    </w:lvl>
    <w:lvl w:ilvl="3" w:tentative="0">
      <w:start w:val="0"/>
      <w:numFmt w:val="bullet"/>
      <w:lvlText w:val="•"/>
      <w:lvlJc w:val="left"/>
      <w:pPr>
        <w:ind w:left="2930" w:hanging="360"/>
      </w:pPr>
      <w:rPr>
        <w:rFonts w:hint="default"/>
        <w:lang w:val="ru-RU" w:eastAsia="en-US" w:bidi="ar-SA"/>
      </w:rPr>
    </w:lvl>
    <w:lvl w:ilvl="4" w:tentative="0">
      <w:start w:val="0"/>
      <w:numFmt w:val="bullet"/>
      <w:lvlText w:val="•"/>
      <w:lvlJc w:val="left"/>
      <w:pPr>
        <w:ind w:left="3935" w:hanging="360"/>
      </w:pPr>
      <w:rPr>
        <w:rFonts w:hint="default"/>
        <w:lang w:val="ru-RU" w:eastAsia="en-US" w:bidi="ar-SA"/>
      </w:rPr>
    </w:lvl>
    <w:lvl w:ilvl="5" w:tentative="0">
      <w:start w:val="0"/>
      <w:numFmt w:val="bullet"/>
      <w:lvlText w:val="•"/>
      <w:lvlJc w:val="left"/>
      <w:pPr>
        <w:ind w:left="4940" w:hanging="360"/>
      </w:pPr>
      <w:rPr>
        <w:rFonts w:hint="default"/>
        <w:lang w:val="ru-RU" w:eastAsia="en-US" w:bidi="ar-SA"/>
      </w:rPr>
    </w:lvl>
    <w:lvl w:ilvl="6" w:tentative="0">
      <w:start w:val="0"/>
      <w:numFmt w:val="bullet"/>
      <w:lvlText w:val="•"/>
      <w:lvlJc w:val="left"/>
      <w:pPr>
        <w:ind w:left="5945" w:hanging="360"/>
      </w:pPr>
      <w:rPr>
        <w:rFonts w:hint="default"/>
        <w:lang w:val="ru-RU" w:eastAsia="en-US" w:bidi="ar-SA"/>
      </w:rPr>
    </w:lvl>
    <w:lvl w:ilvl="7" w:tentative="0">
      <w:start w:val="0"/>
      <w:numFmt w:val="bullet"/>
      <w:lvlText w:val="•"/>
      <w:lvlJc w:val="left"/>
      <w:pPr>
        <w:ind w:left="6950" w:hanging="360"/>
      </w:pPr>
      <w:rPr>
        <w:rFonts w:hint="default"/>
        <w:lang w:val="ru-RU" w:eastAsia="en-US" w:bidi="ar-SA"/>
      </w:rPr>
    </w:lvl>
    <w:lvl w:ilvl="8" w:tentative="0">
      <w:start w:val="0"/>
      <w:numFmt w:val="bullet"/>
      <w:lvlText w:val="•"/>
      <w:lvlJc w:val="left"/>
      <w:pPr>
        <w:ind w:left="7956" w:hanging="360"/>
      </w:pPr>
      <w:rPr>
        <w:rFonts w:hint="default"/>
        <w:lang w:val="ru-RU" w:eastAsia="en-US" w:bidi="ar-SA"/>
      </w:rPr>
    </w:lvl>
  </w:abstractNum>
  <w:abstractNum w:abstractNumId="3">
    <w:nsid w:val="BF205925"/>
    <w:multiLevelType w:val="multilevel"/>
    <w:tmpl w:val="BF205925"/>
    <w:lvl w:ilvl="0" w:tentative="0">
      <w:start w:val="1"/>
      <w:numFmt w:val="decimal"/>
      <w:lvlText w:val="%1."/>
      <w:lvlJc w:val="left"/>
      <w:pPr>
        <w:ind w:left="3615" w:hanging="363"/>
        <w:jc w:val="right"/>
      </w:pPr>
      <w:rPr>
        <w:rFonts w:hint="default" w:ascii="Times New Roman" w:hAnsi="Times New Roman" w:eastAsia="Times New Roman" w:cs="Times New Roman"/>
        <w:w w:val="100"/>
        <w:sz w:val="36"/>
        <w:szCs w:val="36"/>
        <w:lang w:val="ru-RU" w:eastAsia="en-US" w:bidi="ar-SA"/>
      </w:rPr>
    </w:lvl>
    <w:lvl w:ilvl="1" w:tentative="0">
      <w:start w:val="0"/>
      <w:numFmt w:val="bullet"/>
      <w:lvlText w:val="•"/>
      <w:lvlJc w:val="left"/>
      <w:pPr>
        <w:ind w:left="4254" w:hanging="363"/>
      </w:pPr>
      <w:rPr>
        <w:rFonts w:hint="default"/>
        <w:lang w:val="ru-RU" w:eastAsia="en-US" w:bidi="ar-SA"/>
      </w:rPr>
    </w:lvl>
    <w:lvl w:ilvl="2" w:tentative="0">
      <w:start w:val="0"/>
      <w:numFmt w:val="bullet"/>
      <w:lvlText w:val="•"/>
      <w:lvlJc w:val="left"/>
      <w:pPr>
        <w:ind w:left="4889" w:hanging="363"/>
      </w:pPr>
      <w:rPr>
        <w:rFonts w:hint="default"/>
        <w:lang w:val="ru-RU" w:eastAsia="en-US" w:bidi="ar-SA"/>
      </w:rPr>
    </w:lvl>
    <w:lvl w:ilvl="3" w:tentative="0">
      <w:start w:val="0"/>
      <w:numFmt w:val="bullet"/>
      <w:lvlText w:val="•"/>
      <w:lvlJc w:val="left"/>
      <w:pPr>
        <w:ind w:left="5523" w:hanging="363"/>
      </w:pPr>
      <w:rPr>
        <w:rFonts w:hint="default"/>
        <w:lang w:val="ru-RU" w:eastAsia="en-US" w:bidi="ar-SA"/>
      </w:rPr>
    </w:lvl>
    <w:lvl w:ilvl="4" w:tentative="0">
      <w:start w:val="0"/>
      <w:numFmt w:val="bullet"/>
      <w:lvlText w:val="•"/>
      <w:lvlJc w:val="left"/>
      <w:pPr>
        <w:ind w:left="6158" w:hanging="363"/>
      </w:pPr>
      <w:rPr>
        <w:rFonts w:hint="default"/>
        <w:lang w:val="ru-RU" w:eastAsia="en-US" w:bidi="ar-SA"/>
      </w:rPr>
    </w:lvl>
    <w:lvl w:ilvl="5" w:tentative="0">
      <w:start w:val="0"/>
      <w:numFmt w:val="bullet"/>
      <w:lvlText w:val="•"/>
      <w:lvlJc w:val="left"/>
      <w:pPr>
        <w:ind w:left="6793" w:hanging="363"/>
      </w:pPr>
      <w:rPr>
        <w:rFonts w:hint="default"/>
        <w:lang w:val="ru-RU" w:eastAsia="en-US" w:bidi="ar-SA"/>
      </w:rPr>
    </w:lvl>
    <w:lvl w:ilvl="6" w:tentative="0">
      <w:start w:val="0"/>
      <w:numFmt w:val="bullet"/>
      <w:lvlText w:val="•"/>
      <w:lvlJc w:val="left"/>
      <w:pPr>
        <w:ind w:left="7427" w:hanging="363"/>
      </w:pPr>
      <w:rPr>
        <w:rFonts w:hint="default"/>
        <w:lang w:val="ru-RU" w:eastAsia="en-US" w:bidi="ar-SA"/>
      </w:rPr>
    </w:lvl>
    <w:lvl w:ilvl="7" w:tentative="0">
      <w:start w:val="0"/>
      <w:numFmt w:val="bullet"/>
      <w:lvlText w:val="•"/>
      <w:lvlJc w:val="left"/>
      <w:pPr>
        <w:ind w:left="8062" w:hanging="363"/>
      </w:pPr>
      <w:rPr>
        <w:rFonts w:hint="default"/>
        <w:lang w:val="ru-RU" w:eastAsia="en-US" w:bidi="ar-SA"/>
      </w:rPr>
    </w:lvl>
    <w:lvl w:ilvl="8" w:tentative="0">
      <w:start w:val="0"/>
      <w:numFmt w:val="bullet"/>
      <w:lvlText w:val="•"/>
      <w:lvlJc w:val="left"/>
      <w:pPr>
        <w:ind w:left="8697" w:hanging="363"/>
      </w:pPr>
      <w:rPr>
        <w:rFonts w:hint="default"/>
        <w:lang w:val="ru-RU" w:eastAsia="en-US" w:bidi="ar-SA"/>
      </w:rPr>
    </w:lvl>
  </w:abstractNum>
  <w:abstractNum w:abstractNumId="4">
    <w:nsid w:val="C9F67E7A"/>
    <w:multiLevelType w:val="multilevel"/>
    <w:tmpl w:val="C9F67E7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CF092B84"/>
    <w:multiLevelType w:val="multilevel"/>
    <w:tmpl w:val="CF092B84"/>
    <w:lvl w:ilvl="0" w:tentative="0">
      <w:start w:val="1"/>
      <w:numFmt w:val="decimal"/>
      <w:lvlText w:val="%1."/>
      <w:lvlJc w:val="left"/>
      <w:pPr>
        <w:ind w:left="442" w:hanging="240"/>
        <w:jc w:val="left"/>
      </w:pPr>
      <w:rPr>
        <w:rFonts w:hint="default" w:ascii="Times New Roman" w:hAnsi="Times New Roman" w:eastAsia="Times New Roman" w:cs="Times New Roman"/>
        <w:w w:val="100"/>
        <w:sz w:val="24"/>
        <w:szCs w:val="24"/>
        <w:lang w:val="ru-RU" w:eastAsia="en-US" w:bidi="ar-SA"/>
      </w:rPr>
    </w:lvl>
    <w:lvl w:ilvl="1" w:tentative="0">
      <w:start w:val="1"/>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1"/>
      <w:numFmt w:val="decimal"/>
      <w:lvlText w:val="%1.%2.%3"/>
      <w:lvlJc w:val="left"/>
      <w:pPr>
        <w:ind w:left="1874" w:hanging="540"/>
        <w:jc w:val="left"/>
      </w:pPr>
      <w:rPr>
        <w:rFonts w:hint="default" w:ascii="Times New Roman" w:hAnsi="Times New Roman" w:eastAsia="Times New Roman" w:cs="Times New Roman"/>
        <w:w w:val="100"/>
        <w:sz w:val="24"/>
        <w:szCs w:val="24"/>
        <w:lang w:val="ru-RU" w:eastAsia="en-US" w:bidi="ar-SA"/>
      </w:rPr>
    </w:lvl>
    <w:lvl w:ilvl="3" w:tentative="0">
      <w:start w:val="0"/>
      <w:numFmt w:val="bullet"/>
      <w:lvlText w:val="•"/>
      <w:lvlJc w:val="left"/>
      <w:pPr>
        <w:ind w:left="2890" w:hanging="540"/>
      </w:pPr>
      <w:rPr>
        <w:rFonts w:hint="default"/>
        <w:lang w:val="ru-RU" w:eastAsia="en-US" w:bidi="ar-SA"/>
      </w:rPr>
    </w:lvl>
    <w:lvl w:ilvl="4" w:tentative="0">
      <w:start w:val="0"/>
      <w:numFmt w:val="bullet"/>
      <w:lvlText w:val="•"/>
      <w:lvlJc w:val="left"/>
      <w:pPr>
        <w:ind w:left="3901" w:hanging="540"/>
      </w:pPr>
      <w:rPr>
        <w:rFonts w:hint="default"/>
        <w:lang w:val="ru-RU" w:eastAsia="en-US" w:bidi="ar-SA"/>
      </w:rPr>
    </w:lvl>
    <w:lvl w:ilvl="5" w:tentative="0">
      <w:start w:val="0"/>
      <w:numFmt w:val="bullet"/>
      <w:lvlText w:val="•"/>
      <w:lvlJc w:val="left"/>
      <w:pPr>
        <w:ind w:left="4912" w:hanging="540"/>
      </w:pPr>
      <w:rPr>
        <w:rFonts w:hint="default"/>
        <w:lang w:val="ru-RU" w:eastAsia="en-US" w:bidi="ar-SA"/>
      </w:rPr>
    </w:lvl>
    <w:lvl w:ilvl="6" w:tentative="0">
      <w:start w:val="0"/>
      <w:numFmt w:val="bullet"/>
      <w:lvlText w:val="•"/>
      <w:lvlJc w:val="left"/>
      <w:pPr>
        <w:ind w:left="5923" w:hanging="540"/>
      </w:pPr>
      <w:rPr>
        <w:rFonts w:hint="default"/>
        <w:lang w:val="ru-RU" w:eastAsia="en-US" w:bidi="ar-SA"/>
      </w:rPr>
    </w:lvl>
    <w:lvl w:ilvl="7" w:tentative="0">
      <w:start w:val="0"/>
      <w:numFmt w:val="bullet"/>
      <w:lvlText w:val="•"/>
      <w:lvlJc w:val="left"/>
      <w:pPr>
        <w:ind w:left="6934" w:hanging="540"/>
      </w:pPr>
      <w:rPr>
        <w:rFonts w:hint="default"/>
        <w:lang w:val="ru-RU" w:eastAsia="en-US" w:bidi="ar-SA"/>
      </w:rPr>
    </w:lvl>
    <w:lvl w:ilvl="8" w:tentative="0">
      <w:start w:val="0"/>
      <w:numFmt w:val="bullet"/>
      <w:lvlText w:val="•"/>
      <w:lvlJc w:val="left"/>
      <w:pPr>
        <w:ind w:left="7944" w:hanging="540"/>
      </w:pPr>
      <w:rPr>
        <w:rFonts w:hint="default"/>
        <w:lang w:val="ru-RU" w:eastAsia="en-US" w:bidi="ar-SA"/>
      </w:rPr>
    </w:lvl>
  </w:abstractNum>
  <w:abstractNum w:abstractNumId="6">
    <w:nsid w:val="F72E64A1"/>
    <w:multiLevelType w:val="singleLevel"/>
    <w:tmpl w:val="F72E64A1"/>
    <w:lvl w:ilvl="0" w:tentative="0">
      <w:start w:val="1"/>
      <w:numFmt w:val="decimal"/>
      <w:suff w:val="space"/>
      <w:lvlText w:val="%1."/>
      <w:lvlJc w:val="left"/>
    </w:lvl>
  </w:abstractNum>
  <w:abstractNum w:abstractNumId="7">
    <w:nsid w:val="0053208E"/>
    <w:multiLevelType w:val="multilevel"/>
    <w:tmpl w:val="0053208E"/>
    <w:lvl w:ilvl="0" w:tentative="0">
      <w:start w:val="1"/>
      <w:numFmt w:val="decimal"/>
      <w:lvlText w:val="%1"/>
      <w:lvlJc w:val="left"/>
      <w:pPr>
        <w:tabs>
          <w:tab w:val="left" w:pos="420"/>
        </w:tabs>
        <w:ind w:left="979" w:hanging="358"/>
        <w:jc w:val="left"/>
      </w:pPr>
      <w:rPr>
        <w:rFonts w:hint="default" w:ascii="Times New Roman" w:hAnsi="Times New Roman" w:eastAsia="Times New Roman" w:cs="Times New Roman"/>
        <w:b/>
        <w:bCs/>
        <w:i/>
        <w:iCs/>
        <w:w w:val="100"/>
        <w:sz w:val="24"/>
        <w:szCs w:val="24"/>
        <w:lang w:val="ru-RU" w:eastAsia="en-US" w:bidi="ar-SA"/>
      </w:rPr>
    </w:lvl>
    <w:lvl w:ilvl="1" w:tentative="0">
      <w:start w:val="1"/>
      <w:numFmt w:val="decimal"/>
      <w:lvlText w:val="%1.%2"/>
      <w:lvlJc w:val="left"/>
      <w:pPr>
        <w:tabs>
          <w:tab w:val="left" w:pos="420"/>
        </w:tabs>
        <w:ind w:left="1342"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tabs>
          <w:tab w:val="left" w:pos="420"/>
        </w:tabs>
        <w:ind w:left="2345" w:hanging="360"/>
      </w:pPr>
      <w:rPr>
        <w:rFonts w:hint="default"/>
        <w:lang w:val="ru-RU" w:eastAsia="en-US" w:bidi="ar-SA"/>
      </w:rPr>
    </w:lvl>
    <w:lvl w:ilvl="3" w:tentative="0">
      <w:start w:val="0"/>
      <w:numFmt w:val="bullet"/>
      <w:lvlText w:val="•"/>
      <w:lvlJc w:val="left"/>
      <w:pPr>
        <w:tabs>
          <w:tab w:val="left" w:pos="420"/>
        </w:tabs>
        <w:ind w:left="3350" w:hanging="360"/>
      </w:pPr>
      <w:rPr>
        <w:rFonts w:hint="default"/>
        <w:lang w:val="ru-RU" w:eastAsia="en-US" w:bidi="ar-SA"/>
      </w:rPr>
    </w:lvl>
    <w:lvl w:ilvl="4" w:tentative="0">
      <w:start w:val="0"/>
      <w:numFmt w:val="bullet"/>
      <w:lvlText w:val="•"/>
      <w:lvlJc w:val="left"/>
      <w:pPr>
        <w:tabs>
          <w:tab w:val="left" w:pos="420"/>
        </w:tabs>
        <w:ind w:left="4355" w:hanging="360"/>
      </w:pPr>
      <w:rPr>
        <w:rFonts w:hint="default"/>
        <w:lang w:val="ru-RU" w:eastAsia="en-US" w:bidi="ar-SA"/>
      </w:rPr>
    </w:lvl>
    <w:lvl w:ilvl="5" w:tentative="0">
      <w:start w:val="0"/>
      <w:numFmt w:val="bullet"/>
      <w:lvlText w:val="•"/>
      <w:lvlJc w:val="left"/>
      <w:pPr>
        <w:tabs>
          <w:tab w:val="left" w:pos="420"/>
        </w:tabs>
        <w:ind w:left="5360" w:hanging="360"/>
      </w:pPr>
      <w:rPr>
        <w:rFonts w:hint="default"/>
        <w:lang w:val="ru-RU" w:eastAsia="en-US" w:bidi="ar-SA"/>
      </w:rPr>
    </w:lvl>
    <w:lvl w:ilvl="6" w:tentative="0">
      <w:start w:val="0"/>
      <w:numFmt w:val="bullet"/>
      <w:lvlText w:val="•"/>
      <w:lvlJc w:val="left"/>
      <w:pPr>
        <w:tabs>
          <w:tab w:val="left" w:pos="420"/>
        </w:tabs>
        <w:ind w:left="6365" w:hanging="360"/>
      </w:pPr>
      <w:rPr>
        <w:rFonts w:hint="default"/>
        <w:lang w:val="ru-RU" w:eastAsia="en-US" w:bidi="ar-SA"/>
      </w:rPr>
    </w:lvl>
    <w:lvl w:ilvl="7" w:tentative="0">
      <w:start w:val="0"/>
      <w:numFmt w:val="bullet"/>
      <w:lvlText w:val="•"/>
      <w:lvlJc w:val="left"/>
      <w:pPr>
        <w:tabs>
          <w:tab w:val="left" w:pos="420"/>
        </w:tabs>
        <w:ind w:left="7370" w:hanging="360"/>
      </w:pPr>
      <w:rPr>
        <w:rFonts w:hint="default"/>
        <w:lang w:val="ru-RU" w:eastAsia="en-US" w:bidi="ar-SA"/>
      </w:rPr>
    </w:lvl>
    <w:lvl w:ilvl="8" w:tentative="0">
      <w:start w:val="0"/>
      <w:numFmt w:val="bullet"/>
      <w:lvlText w:val="•"/>
      <w:lvlJc w:val="left"/>
      <w:pPr>
        <w:tabs>
          <w:tab w:val="left" w:pos="420"/>
        </w:tabs>
        <w:ind w:left="8376" w:hanging="360"/>
      </w:pPr>
      <w:rPr>
        <w:rFonts w:hint="default"/>
        <w:lang w:val="ru-RU" w:eastAsia="en-US" w:bidi="ar-SA"/>
      </w:rPr>
    </w:lvl>
  </w:abstractNum>
  <w:abstractNum w:abstractNumId="8">
    <w:nsid w:val="1A14D038"/>
    <w:multiLevelType w:val="singleLevel"/>
    <w:tmpl w:val="1A14D038"/>
    <w:lvl w:ilvl="0" w:tentative="0">
      <w:start w:val="1"/>
      <w:numFmt w:val="decimal"/>
      <w:suff w:val="space"/>
      <w:lvlText w:val="%1."/>
      <w:lvlJc w:val="left"/>
    </w:lvl>
  </w:abstractNum>
  <w:abstractNum w:abstractNumId="9">
    <w:nsid w:val="59ADCABA"/>
    <w:multiLevelType w:val="multilevel"/>
    <w:tmpl w:val="59ADCABA"/>
    <w:lvl w:ilvl="0" w:tentative="0">
      <w:start w:val="3"/>
      <w:numFmt w:val="decimal"/>
      <w:lvlText w:val="%1"/>
      <w:lvlJc w:val="left"/>
      <w:pPr>
        <w:ind w:left="1270" w:hanging="360"/>
        <w:jc w:val="left"/>
      </w:pPr>
      <w:rPr>
        <w:rFonts w:hint="default"/>
        <w:lang w:val="ru-RU" w:eastAsia="en-US" w:bidi="ar-SA"/>
      </w:rPr>
    </w:lvl>
    <w:lvl w:ilvl="1" w:tentative="0">
      <w:start w:val="2"/>
      <w:numFmt w:val="decimal"/>
      <w:lvlText w:val="%1.%2"/>
      <w:lvlJc w:val="left"/>
      <w:pPr>
        <w:ind w:left="1270" w:hanging="360"/>
        <w:jc w:val="left"/>
      </w:pPr>
      <w:rPr>
        <w:rFonts w:hint="default" w:ascii="Times New Roman" w:hAnsi="Times New Roman" w:eastAsia="Times New Roman" w:cs="Times New Roman"/>
        <w:w w:val="100"/>
        <w:sz w:val="24"/>
        <w:szCs w:val="24"/>
        <w:lang w:val="ru-RU" w:eastAsia="en-US" w:bidi="ar-SA"/>
      </w:rPr>
    </w:lvl>
    <w:lvl w:ilvl="2" w:tentative="0">
      <w:start w:val="0"/>
      <w:numFmt w:val="bullet"/>
      <w:lvlText w:val="•"/>
      <w:lvlJc w:val="left"/>
      <w:pPr>
        <w:ind w:left="3017" w:hanging="360"/>
      </w:pPr>
      <w:rPr>
        <w:rFonts w:hint="default"/>
        <w:lang w:val="ru-RU" w:eastAsia="en-US" w:bidi="ar-SA"/>
      </w:rPr>
    </w:lvl>
    <w:lvl w:ilvl="3" w:tentative="0">
      <w:start w:val="0"/>
      <w:numFmt w:val="bullet"/>
      <w:lvlText w:val="•"/>
      <w:lvlJc w:val="left"/>
      <w:pPr>
        <w:ind w:left="3885" w:hanging="360"/>
      </w:pPr>
      <w:rPr>
        <w:rFonts w:hint="default"/>
        <w:lang w:val="ru-RU" w:eastAsia="en-US" w:bidi="ar-SA"/>
      </w:rPr>
    </w:lvl>
    <w:lvl w:ilvl="4" w:tentative="0">
      <w:start w:val="0"/>
      <w:numFmt w:val="bullet"/>
      <w:lvlText w:val="•"/>
      <w:lvlJc w:val="left"/>
      <w:pPr>
        <w:ind w:left="4754" w:hanging="360"/>
      </w:pPr>
      <w:rPr>
        <w:rFonts w:hint="default"/>
        <w:lang w:val="ru-RU" w:eastAsia="en-US" w:bidi="ar-SA"/>
      </w:rPr>
    </w:lvl>
    <w:lvl w:ilvl="5" w:tentative="0">
      <w:start w:val="0"/>
      <w:numFmt w:val="bullet"/>
      <w:lvlText w:val="•"/>
      <w:lvlJc w:val="left"/>
      <w:pPr>
        <w:ind w:left="5623" w:hanging="360"/>
      </w:pPr>
      <w:rPr>
        <w:rFonts w:hint="default"/>
        <w:lang w:val="ru-RU" w:eastAsia="en-US" w:bidi="ar-SA"/>
      </w:rPr>
    </w:lvl>
    <w:lvl w:ilvl="6" w:tentative="0">
      <w:start w:val="0"/>
      <w:numFmt w:val="bullet"/>
      <w:lvlText w:val="•"/>
      <w:lvlJc w:val="left"/>
      <w:pPr>
        <w:ind w:left="6491" w:hanging="360"/>
      </w:pPr>
      <w:rPr>
        <w:rFonts w:hint="default"/>
        <w:lang w:val="ru-RU" w:eastAsia="en-US" w:bidi="ar-SA"/>
      </w:rPr>
    </w:lvl>
    <w:lvl w:ilvl="7" w:tentative="0">
      <w:start w:val="0"/>
      <w:numFmt w:val="bullet"/>
      <w:lvlText w:val="•"/>
      <w:lvlJc w:val="left"/>
      <w:pPr>
        <w:ind w:left="7360" w:hanging="360"/>
      </w:pPr>
      <w:rPr>
        <w:rFonts w:hint="default"/>
        <w:lang w:val="ru-RU" w:eastAsia="en-US" w:bidi="ar-SA"/>
      </w:rPr>
    </w:lvl>
    <w:lvl w:ilvl="8" w:tentative="0">
      <w:start w:val="0"/>
      <w:numFmt w:val="bullet"/>
      <w:lvlText w:val="•"/>
      <w:lvlJc w:val="left"/>
      <w:pPr>
        <w:ind w:left="8229" w:hanging="360"/>
      </w:pPr>
      <w:rPr>
        <w:rFonts w:hint="default"/>
        <w:lang w:val="ru-RU" w:eastAsia="en-US" w:bidi="ar-SA"/>
      </w:rPr>
    </w:lvl>
  </w:abstractNum>
  <w:abstractNum w:abstractNumId="10">
    <w:nsid w:val="6C97FF97"/>
    <w:multiLevelType w:val="singleLevel"/>
    <w:tmpl w:val="6C97FF97"/>
    <w:lvl w:ilvl="0" w:tentative="0">
      <w:start w:val="1"/>
      <w:numFmt w:val="decimal"/>
      <w:suff w:val="space"/>
      <w:lvlText w:val="%1."/>
      <w:lvlJc w:val="left"/>
    </w:lvl>
  </w:abstractNum>
  <w:num w:numId="1">
    <w:abstractNumId w:val="7"/>
  </w:num>
  <w:num w:numId="2">
    <w:abstractNumId w:val="5"/>
  </w:num>
  <w:num w:numId="3">
    <w:abstractNumId w:val="9"/>
  </w:num>
  <w:num w:numId="4">
    <w:abstractNumId w:val="3"/>
  </w:num>
  <w:num w:numId="5">
    <w:abstractNumId w:val="2"/>
  </w:num>
  <w:num w:numId="6">
    <w:abstractNumId w:val="8"/>
  </w:num>
  <w:num w:numId="7">
    <w:abstractNumId w:val="10"/>
  </w:num>
  <w:num w:numId="8">
    <w:abstractNumId w:val="4"/>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00A4936"/>
    <w:rsid w:val="00163BEE"/>
    <w:rsid w:val="00820ACB"/>
    <w:rsid w:val="00EF56AB"/>
    <w:rsid w:val="00FA4FBB"/>
    <w:rsid w:val="01232AE9"/>
    <w:rsid w:val="012A1059"/>
    <w:rsid w:val="0180468F"/>
    <w:rsid w:val="0197431B"/>
    <w:rsid w:val="019B402D"/>
    <w:rsid w:val="01BC7B70"/>
    <w:rsid w:val="020E1E9D"/>
    <w:rsid w:val="02964674"/>
    <w:rsid w:val="02A4106A"/>
    <w:rsid w:val="02A728FD"/>
    <w:rsid w:val="02BA68F1"/>
    <w:rsid w:val="03072756"/>
    <w:rsid w:val="031E6A64"/>
    <w:rsid w:val="03400EDA"/>
    <w:rsid w:val="03432570"/>
    <w:rsid w:val="03732034"/>
    <w:rsid w:val="038B67A6"/>
    <w:rsid w:val="03E86FE1"/>
    <w:rsid w:val="0405222F"/>
    <w:rsid w:val="04322B7B"/>
    <w:rsid w:val="04350891"/>
    <w:rsid w:val="04527ECC"/>
    <w:rsid w:val="045553B3"/>
    <w:rsid w:val="04AD530D"/>
    <w:rsid w:val="04E05E1E"/>
    <w:rsid w:val="04F52874"/>
    <w:rsid w:val="051579EA"/>
    <w:rsid w:val="052B50C7"/>
    <w:rsid w:val="05360D7B"/>
    <w:rsid w:val="057052EF"/>
    <w:rsid w:val="05770D40"/>
    <w:rsid w:val="057E3EB8"/>
    <w:rsid w:val="05836DBA"/>
    <w:rsid w:val="0587299C"/>
    <w:rsid w:val="05B16FF6"/>
    <w:rsid w:val="06352965"/>
    <w:rsid w:val="063C5977"/>
    <w:rsid w:val="0664493D"/>
    <w:rsid w:val="06A23543"/>
    <w:rsid w:val="06CB1F64"/>
    <w:rsid w:val="0714079F"/>
    <w:rsid w:val="07343217"/>
    <w:rsid w:val="07717755"/>
    <w:rsid w:val="07832D8F"/>
    <w:rsid w:val="07CD1DEA"/>
    <w:rsid w:val="07D95E8E"/>
    <w:rsid w:val="07FE3933"/>
    <w:rsid w:val="08112211"/>
    <w:rsid w:val="081A7034"/>
    <w:rsid w:val="08550C1A"/>
    <w:rsid w:val="08614ABA"/>
    <w:rsid w:val="0868671E"/>
    <w:rsid w:val="089A0FFB"/>
    <w:rsid w:val="08BE0F62"/>
    <w:rsid w:val="08E57A5D"/>
    <w:rsid w:val="09232A2B"/>
    <w:rsid w:val="092E51F4"/>
    <w:rsid w:val="094863CF"/>
    <w:rsid w:val="09D56843"/>
    <w:rsid w:val="0A081189"/>
    <w:rsid w:val="0A0F52C2"/>
    <w:rsid w:val="0A1934FA"/>
    <w:rsid w:val="0A605A7E"/>
    <w:rsid w:val="0A6D6036"/>
    <w:rsid w:val="0AA025A7"/>
    <w:rsid w:val="0AC831AC"/>
    <w:rsid w:val="0AC93118"/>
    <w:rsid w:val="0AF44A8E"/>
    <w:rsid w:val="0B0E4966"/>
    <w:rsid w:val="0B7F0944"/>
    <w:rsid w:val="0B8E7C30"/>
    <w:rsid w:val="0BA520E2"/>
    <w:rsid w:val="0BB53F0A"/>
    <w:rsid w:val="0BC432C7"/>
    <w:rsid w:val="0BD62539"/>
    <w:rsid w:val="0BED3F34"/>
    <w:rsid w:val="0C203062"/>
    <w:rsid w:val="0C2360BE"/>
    <w:rsid w:val="0C376E4D"/>
    <w:rsid w:val="0C504A2B"/>
    <w:rsid w:val="0C5578C1"/>
    <w:rsid w:val="0C586AED"/>
    <w:rsid w:val="0C7502AA"/>
    <w:rsid w:val="0D2F70D9"/>
    <w:rsid w:val="0D6375B6"/>
    <w:rsid w:val="0DC05576"/>
    <w:rsid w:val="0E110D26"/>
    <w:rsid w:val="0E2B24A5"/>
    <w:rsid w:val="0E4A0200"/>
    <w:rsid w:val="0E592F3A"/>
    <w:rsid w:val="0E9B5767"/>
    <w:rsid w:val="0E9C08AB"/>
    <w:rsid w:val="0EAC2D4E"/>
    <w:rsid w:val="0EB63A54"/>
    <w:rsid w:val="0ED52484"/>
    <w:rsid w:val="0EEC447D"/>
    <w:rsid w:val="0EF75901"/>
    <w:rsid w:val="0F6C1976"/>
    <w:rsid w:val="0F825630"/>
    <w:rsid w:val="0FD8686B"/>
    <w:rsid w:val="0FFC1263"/>
    <w:rsid w:val="10073B97"/>
    <w:rsid w:val="10112939"/>
    <w:rsid w:val="101A1AC1"/>
    <w:rsid w:val="107D6F14"/>
    <w:rsid w:val="10843082"/>
    <w:rsid w:val="10A16305"/>
    <w:rsid w:val="10C62A0D"/>
    <w:rsid w:val="10CA2488"/>
    <w:rsid w:val="10CD3BAA"/>
    <w:rsid w:val="10E53920"/>
    <w:rsid w:val="10F34C44"/>
    <w:rsid w:val="11323342"/>
    <w:rsid w:val="117C7C88"/>
    <w:rsid w:val="11B2767C"/>
    <w:rsid w:val="11B33C85"/>
    <w:rsid w:val="12121DBD"/>
    <w:rsid w:val="12503378"/>
    <w:rsid w:val="12A229DB"/>
    <w:rsid w:val="12D37583"/>
    <w:rsid w:val="13261259"/>
    <w:rsid w:val="133A38ED"/>
    <w:rsid w:val="13842401"/>
    <w:rsid w:val="13DE3A0F"/>
    <w:rsid w:val="13DF0E6F"/>
    <w:rsid w:val="13F46D94"/>
    <w:rsid w:val="14490C82"/>
    <w:rsid w:val="14554352"/>
    <w:rsid w:val="147A58C8"/>
    <w:rsid w:val="14AD0CC2"/>
    <w:rsid w:val="14E0758F"/>
    <w:rsid w:val="15367B46"/>
    <w:rsid w:val="153F11A3"/>
    <w:rsid w:val="155B75BF"/>
    <w:rsid w:val="156B7CA7"/>
    <w:rsid w:val="16013EF2"/>
    <w:rsid w:val="161C1F81"/>
    <w:rsid w:val="16A2097D"/>
    <w:rsid w:val="16A46FAA"/>
    <w:rsid w:val="16AF036A"/>
    <w:rsid w:val="16B96A83"/>
    <w:rsid w:val="170D79BE"/>
    <w:rsid w:val="173A788E"/>
    <w:rsid w:val="176E7077"/>
    <w:rsid w:val="17B95C84"/>
    <w:rsid w:val="17E20AC1"/>
    <w:rsid w:val="180B3E9C"/>
    <w:rsid w:val="18355B81"/>
    <w:rsid w:val="184212B3"/>
    <w:rsid w:val="18783F77"/>
    <w:rsid w:val="18D83385"/>
    <w:rsid w:val="19070682"/>
    <w:rsid w:val="191E7FDA"/>
    <w:rsid w:val="19614BAD"/>
    <w:rsid w:val="19A1106E"/>
    <w:rsid w:val="19A33B34"/>
    <w:rsid w:val="19E803D1"/>
    <w:rsid w:val="1A0F1332"/>
    <w:rsid w:val="1A0F39D0"/>
    <w:rsid w:val="1A262664"/>
    <w:rsid w:val="1A2F5B3D"/>
    <w:rsid w:val="1A9802E6"/>
    <w:rsid w:val="1A9E45B3"/>
    <w:rsid w:val="1AB935B9"/>
    <w:rsid w:val="1ABB10D8"/>
    <w:rsid w:val="1B053829"/>
    <w:rsid w:val="1B10606B"/>
    <w:rsid w:val="1B3E6166"/>
    <w:rsid w:val="1BA0576C"/>
    <w:rsid w:val="1BBA11BA"/>
    <w:rsid w:val="1C295AD7"/>
    <w:rsid w:val="1C2969D3"/>
    <w:rsid w:val="1C4708A4"/>
    <w:rsid w:val="1C54014B"/>
    <w:rsid w:val="1C740339"/>
    <w:rsid w:val="1C7B11B6"/>
    <w:rsid w:val="1C8708E6"/>
    <w:rsid w:val="1CF62DD4"/>
    <w:rsid w:val="1D27490B"/>
    <w:rsid w:val="1D4C0FDF"/>
    <w:rsid w:val="1DC0315E"/>
    <w:rsid w:val="1DC27685"/>
    <w:rsid w:val="1DCD2772"/>
    <w:rsid w:val="1DF91198"/>
    <w:rsid w:val="1E054A04"/>
    <w:rsid w:val="1E307FF8"/>
    <w:rsid w:val="1E41353F"/>
    <w:rsid w:val="1F0055C1"/>
    <w:rsid w:val="1F8A0C4C"/>
    <w:rsid w:val="1FDD2C97"/>
    <w:rsid w:val="1FE56A6D"/>
    <w:rsid w:val="1FF75AD4"/>
    <w:rsid w:val="200A31B5"/>
    <w:rsid w:val="200C44FF"/>
    <w:rsid w:val="202657C8"/>
    <w:rsid w:val="20536BA1"/>
    <w:rsid w:val="2069479C"/>
    <w:rsid w:val="207D465E"/>
    <w:rsid w:val="20944963"/>
    <w:rsid w:val="20A456F6"/>
    <w:rsid w:val="20EF2192"/>
    <w:rsid w:val="21366A7D"/>
    <w:rsid w:val="21403D20"/>
    <w:rsid w:val="21575910"/>
    <w:rsid w:val="21597906"/>
    <w:rsid w:val="216401E0"/>
    <w:rsid w:val="21AD2A43"/>
    <w:rsid w:val="21B85BF9"/>
    <w:rsid w:val="21C255B7"/>
    <w:rsid w:val="21D907F5"/>
    <w:rsid w:val="22033944"/>
    <w:rsid w:val="220B0F10"/>
    <w:rsid w:val="222A111D"/>
    <w:rsid w:val="223573B0"/>
    <w:rsid w:val="22375B1E"/>
    <w:rsid w:val="226E094C"/>
    <w:rsid w:val="22F26205"/>
    <w:rsid w:val="234F3C7C"/>
    <w:rsid w:val="236C593D"/>
    <w:rsid w:val="23717880"/>
    <w:rsid w:val="23897897"/>
    <w:rsid w:val="238C3F52"/>
    <w:rsid w:val="23A51E07"/>
    <w:rsid w:val="23BD6992"/>
    <w:rsid w:val="24221636"/>
    <w:rsid w:val="243F0D43"/>
    <w:rsid w:val="24417A64"/>
    <w:rsid w:val="24642BF9"/>
    <w:rsid w:val="24A409D4"/>
    <w:rsid w:val="24ED3FF0"/>
    <w:rsid w:val="24FB69F1"/>
    <w:rsid w:val="25805119"/>
    <w:rsid w:val="25836D1C"/>
    <w:rsid w:val="2651664E"/>
    <w:rsid w:val="26564EC7"/>
    <w:rsid w:val="2687003E"/>
    <w:rsid w:val="26BD7822"/>
    <w:rsid w:val="26D72929"/>
    <w:rsid w:val="26DD10E9"/>
    <w:rsid w:val="26E36E86"/>
    <w:rsid w:val="26FE49FA"/>
    <w:rsid w:val="2710267E"/>
    <w:rsid w:val="275044DE"/>
    <w:rsid w:val="27730D49"/>
    <w:rsid w:val="27984511"/>
    <w:rsid w:val="27A14919"/>
    <w:rsid w:val="27AE0A99"/>
    <w:rsid w:val="28310F58"/>
    <w:rsid w:val="285C28C8"/>
    <w:rsid w:val="28683894"/>
    <w:rsid w:val="288954E7"/>
    <w:rsid w:val="288E506B"/>
    <w:rsid w:val="28D17400"/>
    <w:rsid w:val="28DB71DF"/>
    <w:rsid w:val="293800E1"/>
    <w:rsid w:val="296609EE"/>
    <w:rsid w:val="298A6A5C"/>
    <w:rsid w:val="29911F53"/>
    <w:rsid w:val="29940830"/>
    <w:rsid w:val="29F62B46"/>
    <w:rsid w:val="29F738BA"/>
    <w:rsid w:val="29FC1079"/>
    <w:rsid w:val="2A6C1B0F"/>
    <w:rsid w:val="2A9E0108"/>
    <w:rsid w:val="2AB44249"/>
    <w:rsid w:val="2B0873CB"/>
    <w:rsid w:val="2B195745"/>
    <w:rsid w:val="2B216AAF"/>
    <w:rsid w:val="2B244398"/>
    <w:rsid w:val="2B3736BD"/>
    <w:rsid w:val="2B7B02DD"/>
    <w:rsid w:val="2B8C1DEA"/>
    <w:rsid w:val="2BDF1132"/>
    <w:rsid w:val="2BF837DD"/>
    <w:rsid w:val="2C284D92"/>
    <w:rsid w:val="2C656AEB"/>
    <w:rsid w:val="2C7252A0"/>
    <w:rsid w:val="2C907315"/>
    <w:rsid w:val="2CAB3D22"/>
    <w:rsid w:val="2CD91ED5"/>
    <w:rsid w:val="2CFF44D0"/>
    <w:rsid w:val="2D6E7671"/>
    <w:rsid w:val="2DB403C7"/>
    <w:rsid w:val="2DD20A10"/>
    <w:rsid w:val="2DD41F94"/>
    <w:rsid w:val="2DE60F2F"/>
    <w:rsid w:val="2DF1526B"/>
    <w:rsid w:val="2DFC4414"/>
    <w:rsid w:val="2E3A27B3"/>
    <w:rsid w:val="2E411E5B"/>
    <w:rsid w:val="2E6D6695"/>
    <w:rsid w:val="2EBA4B31"/>
    <w:rsid w:val="2F0E707E"/>
    <w:rsid w:val="2F110E79"/>
    <w:rsid w:val="2F3C4A25"/>
    <w:rsid w:val="2F406FA2"/>
    <w:rsid w:val="2F53252D"/>
    <w:rsid w:val="2F5A7E40"/>
    <w:rsid w:val="2F753CD2"/>
    <w:rsid w:val="2F964304"/>
    <w:rsid w:val="2FAC1BD7"/>
    <w:rsid w:val="2FD3776D"/>
    <w:rsid w:val="30580A12"/>
    <w:rsid w:val="306B4FAA"/>
    <w:rsid w:val="308B091B"/>
    <w:rsid w:val="308B3816"/>
    <w:rsid w:val="308D5709"/>
    <w:rsid w:val="30BA373D"/>
    <w:rsid w:val="30CB0E38"/>
    <w:rsid w:val="30FE3C27"/>
    <w:rsid w:val="31411181"/>
    <w:rsid w:val="315E632F"/>
    <w:rsid w:val="31825E12"/>
    <w:rsid w:val="31F33FB1"/>
    <w:rsid w:val="32A610F6"/>
    <w:rsid w:val="32B529C9"/>
    <w:rsid w:val="332643F0"/>
    <w:rsid w:val="33284BBD"/>
    <w:rsid w:val="332D013E"/>
    <w:rsid w:val="335D252B"/>
    <w:rsid w:val="335D2E3A"/>
    <w:rsid w:val="33604336"/>
    <w:rsid w:val="33627DE7"/>
    <w:rsid w:val="336564D4"/>
    <w:rsid w:val="33D84303"/>
    <w:rsid w:val="33F15C7D"/>
    <w:rsid w:val="34037DEB"/>
    <w:rsid w:val="3432565E"/>
    <w:rsid w:val="343D02D9"/>
    <w:rsid w:val="343E798E"/>
    <w:rsid w:val="346E10B4"/>
    <w:rsid w:val="350B6699"/>
    <w:rsid w:val="35A10B21"/>
    <w:rsid w:val="35AD67E1"/>
    <w:rsid w:val="35E8312B"/>
    <w:rsid w:val="3602405E"/>
    <w:rsid w:val="360E29DF"/>
    <w:rsid w:val="3627499C"/>
    <w:rsid w:val="36302D9D"/>
    <w:rsid w:val="36676636"/>
    <w:rsid w:val="36A216B1"/>
    <w:rsid w:val="36D32C2A"/>
    <w:rsid w:val="36EC1693"/>
    <w:rsid w:val="37264273"/>
    <w:rsid w:val="372B0CBA"/>
    <w:rsid w:val="37401242"/>
    <w:rsid w:val="37554DB8"/>
    <w:rsid w:val="375D06E2"/>
    <w:rsid w:val="377815F4"/>
    <w:rsid w:val="378B533E"/>
    <w:rsid w:val="3794283F"/>
    <w:rsid w:val="37D46078"/>
    <w:rsid w:val="37DB33F2"/>
    <w:rsid w:val="37F81C86"/>
    <w:rsid w:val="38230595"/>
    <w:rsid w:val="38333849"/>
    <w:rsid w:val="383A22A6"/>
    <w:rsid w:val="385B6B85"/>
    <w:rsid w:val="386F3E9A"/>
    <w:rsid w:val="38AB5E11"/>
    <w:rsid w:val="38C468DB"/>
    <w:rsid w:val="38DC29A9"/>
    <w:rsid w:val="39024E55"/>
    <w:rsid w:val="392C4B6F"/>
    <w:rsid w:val="39396B80"/>
    <w:rsid w:val="395216A1"/>
    <w:rsid w:val="39E832F7"/>
    <w:rsid w:val="39ED0B48"/>
    <w:rsid w:val="3A1776CB"/>
    <w:rsid w:val="3A712941"/>
    <w:rsid w:val="3B0B0C3A"/>
    <w:rsid w:val="3B3D1965"/>
    <w:rsid w:val="3B541F3F"/>
    <w:rsid w:val="3B5E653B"/>
    <w:rsid w:val="3B7A1674"/>
    <w:rsid w:val="3B7E7834"/>
    <w:rsid w:val="3B7F47AE"/>
    <w:rsid w:val="3B9B411F"/>
    <w:rsid w:val="3BBD0599"/>
    <w:rsid w:val="3BFC1DBD"/>
    <w:rsid w:val="3C167AA6"/>
    <w:rsid w:val="3C17657C"/>
    <w:rsid w:val="3C2E409E"/>
    <w:rsid w:val="3C6B28FC"/>
    <w:rsid w:val="3CB140AE"/>
    <w:rsid w:val="3CD21C78"/>
    <w:rsid w:val="3CEB4A1A"/>
    <w:rsid w:val="3CEB639F"/>
    <w:rsid w:val="3D460E08"/>
    <w:rsid w:val="3D466CE4"/>
    <w:rsid w:val="3D6822F5"/>
    <w:rsid w:val="3D9C65D1"/>
    <w:rsid w:val="3DBD487C"/>
    <w:rsid w:val="3DBF03C3"/>
    <w:rsid w:val="3DD953C9"/>
    <w:rsid w:val="3DE34FCE"/>
    <w:rsid w:val="3DE66961"/>
    <w:rsid w:val="3E4D4D3E"/>
    <w:rsid w:val="3E4E2BC5"/>
    <w:rsid w:val="3E5E21ED"/>
    <w:rsid w:val="3E7200DA"/>
    <w:rsid w:val="3EB65487"/>
    <w:rsid w:val="3EFD2DFD"/>
    <w:rsid w:val="3F056426"/>
    <w:rsid w:val="3F17771C"/>
    <w:rsid w:val="3F5B11DA"/>
    <w:rsid w:val="3F99712F"/>
    <w:rsid w:val="3FE13425"/>
    <w:rsid w:val="4015546D"/>
    <w:rsid w:val="4089588D"/>
    <w:rsid w:val="40A162B5"/>
    <w:rsid w:val="40C36389"/>
    <w:rsid w:val="40CE0543"/>
    <w:rsid w:val="417C6188"/>
    <w:rsid w:val="417F78C4"/>
    <w:rsid w:val="419B40A2"/>
    <w:rsid w:val="41AB7F05"/>
    <w:rsid w:val="41AE732D"/>
    <w:rsid w:val="41F56760"/>
    <w:rsid w:val="421C4EE6"/>
    <w:rsid w:val="42217DD5"/>
    <w:rsid w:val="424F3BF1"/>
    <w:rsid w:val="425E4122"/>
    <w:rsid w:val="42834240"/>
    <w:rsid w:val="42994CF2"/>
    <w:rsid w:val="42B90805"/>
    <w:rsid w:val="42EF677F"/>
    <w:rsid w:val="42FB405B"/>
    <w:rsid w:val="43443743"/>
    <w:rsid w:val="436348E1"/>
    <w:rsid w:val="4376682F"/>
    <w:rsid w:val="439F3B9D"/>
    <w:rsid w:val="43A57012"/>
    <w:rsid w:val="43BB1694"/>
    <w:rsid w:val="43CD162A"/>
    <w:rsid w:val="43D6028A"/>
    <w:rsid w:val="43D90D10"/>
    <w:rsid w:val="443534B2"/>
    <w:rsid w:val="4438005B"/>
    <w:rsid w:val="446D5C47"/>
    <w:rsid w:val="449108A3"/>
    <w:rsid w:val="44942AB9"/>
    <w:rsid w:val="44B97CAB"/>
    <w:rsid w:val="44DC356E"/>
    <w:rsid w:val="45133132"/>
    <w:rsid w:val="45665AAF"/>
    <w:rsid w:val="457170B4"/>
    <w:rsid w:val="458946EB"/>
    <w:rsid w:val="45C13812"/>
    <w:rsid w:val="45C52B88"/>
    <w:rsid w:val="45C927E6"/>
    <w:rsid w:val="462C293C"/>
    <w:rsid w:val="466A7C6A"/>
    <w:rsid w:val="46812188"/>
    <w:rsid w:val="46FE0626"/>
    <w:rsid w:val="471B3A66"/>
    <w:rsid w:val="47224B4B"/>
    <w:rsid w:val="47300E22"/>
    <w:rsid w:val="473A4707"/>
    <w:rsid w:val="473F5990"/>
    <w:rsid w:val="476E61D7"/>
    <w:rsid w:val="47922E28"/>
    <w:rsid w:val="480C0065"/>
    <w:rsid w:val="48134E1F"/>
    <w:rsid w:val="48573708"/>
    <w:rsid w:val="486E74F2"/>
    <w:rsid w:val="48820809"/>
    <w:rsid w:val="488E3BB1"/>
    <w:rsid w:val="49242AAD"/>
    <w:rsid w:val="4931431C"/>
    <w:rsid w:val="493D0235"/>
    <w:rsid w:val="4971578A"/>
    <w:rsid w:val="497757A2"/>
    <w:rsid w:val="49A7102C"/>
    <w:rsid w:val="49BD3823"/>
    <w:rsid w:val="49CA21CB"/>
    <w:rsid w:val="49D94BB0"/>
    <w:rsid w:val="4A280EBB"/>
    <w:rsid w:val="4A663AED"/>
    <w:rsid w:val="4A6D465C"/>
    <w:rsid w:val="4AE43A6F"/>
    <w:rsid w:val="4AED63AF"/>
    <w:rsid w:val="4B181C50"/>
    <w:rsid w:val="4B402E17"/>
    <w:rsid w:val="4B56471A"/>
    <w:rsid w:val="4B8A2411"/>
    <w:rsid w:val="4BF547AC"/>
    <w:rsid w:val="4C78104F"/>
    <w:rsid w:val="4C8F6685"/>
    <w:rsid w:val="4C9F283B"/>
    <w:rsid w:val="4CB87212"/>
    <w:rsid w:val="4D100FD3"/>
    <w:rsid w:val="4D1C30CD"/>
    <w:rsid w:val="4D221384"/>
    <w:rsid w:val="4D3038F1"/>
    <w:rsid w:val="4D5F5C26"/>
    <w:rsid w:val="4D6E297F"/>
    <w:rsid w:val="4E1B33CA"/>
    <w:rsid w:val="4E5D1525"/>
    <w:rsid w:val="4E946D29"/>
    <w:rsid w:val="4EBC3456"/>
    <w:rsid w:val="4EF04E39"/>
    <w:rsid w:val="4F6E6DF3"/>
    <w:rsid w:val="4F7B7EAF"/>
    <w:rsid w:val="4FA310D7"/>
    <w:rsid w:val="4FBE71B7"/>
    <w:rsid w:val="50440687"/>
    <w:rsid w:val="506D271A"/>
    <w:rsid w:val="50964678"/>
    <w:rsid w:val="50B65B66"/>
    <w:rsid w:val="50D91E7C"/>
    <w:rsid w:val="50DD5EAA"/>
    <w:rsid w:val="50EB4737"/>
    <w:rsid w:val="51201CC1"/>
    <w:rsid w:val="51204723"/>
    <w:rsid w:val="516623AB"/>
    <w:rsid w:val="517A6AB7"/>
    <w:rsid w:val="5269462A"/>
    <w:rsid w:val="529A679E"/>
    <w:rsid w:val="52A34D77"/>
    <w:rsid w:val="52D433D3"/>
    <w:rsid w:val="53241144"/>
    <w:rsid w:val="536732E1"/>
    <w:rsid w:val="537D3221"/>
    <w:rsid w:val="53DE47F9"/>
    <w:rsid w:val="53EB5FAD"/>
    <w:rsid w:val="543004C8"/>
    <w:rsid w:val="55002D95"/>
    <w:rsid w:val="5518380F"/>
    <w:rsid w:val="55331B89"/>
    <w:rsid w:val="557D6FB3"/>
    <w:rsid w:val="5582611E"/>
    <w:rsid w:val="559E23C8"/>
    <w:rsid w:val="56062D89"/>
    <w:rsid w:val="56287CA9"/>
    <w:rsid w:val="564D3FB8"/>
    <w:rsid w:val="567439B3"/>
    <w:rsid w:val="567D7174"/>
    <w:rsid w:val="56816D47"/>
    <w:rsid w:val="568427C1"/>
    <w:rsid w:val="56A1352F"/>
    <w:rsid w:val="56AC35D4"/>
    <w:rsid w:val="56CC35EB"/>
    <w:rsid w:val="56EE1D5E"/>
    <w:rsid w:val="570700E5"/>
    <w:rsid w:val="57221A49"/>
    <w:rsid w:val="577D2395"/>
    <w:rsid w:val="57CE7D0B"/>
    <w:rsid w:val="57FE386F"/>
    <w:rsid w:val="57FE7494"/>
    <w:rsid w:val="58672AF2"/>
    <w:rsid w:val="58822C99"/>
    <w:rsid w:val="58A64F7D"/>
    <w:rsid w:val="58B35063"/>
    <w:rsid w:val="59414290"/>
    <w:rsid w:val="595D5DC7"/>
    <w:rsid w:val="596610F0"/>
    <w:rsid w:val="598465DB"/>
    <w:rsid w:val="59892A7A"/>
    <w:rsid w:val="598E31FA"/>
    <w:rsid w:val="599D45EE"/>
    <w:rsid w:val="5A3E520C"/>
    <w:rsid w:val="5A4A44FE"/>
    <w:rsid w:val="5A642351"/>
    <w:rsid w:val="5A94307B"/>
    <w:rsid w:val="5A9C0F89"/>
    <w:rsid w:val="5AAD5793"/>
    <w:rsid w:val="5AD554C0"/>
    <w:rsid w:val="5AF77F0F"/>
    <w:rsid w:val="5B232734"/>
    <w:rsid w:val="5B6A5063"/>
    <w:rsid w:val="5B732D05"/>
    <w:rsid w:val="5B9316E2"/>
    <w:rsid w:val="5B93699D"/>
    <w:rsid w:val="5C0536F1"/>
    <w:rsid w:val="5C1A6A5D"/>
    <w:rsid w:val="5C415324"/>
    <w:rsid w:val="5C4B13B3"/>
    <w:rsid w:val="5C5E6174"/>
    <w:rsid w:val="5CA762BE"/>
    <w:rsid w:val="5CCD3FD7"/>
    <w:rsid w:val="5D2A6DB8"/>
    <w:rsid w:val="5D517C50"/>
    <w:rsid w:val="5D5F34A2"/>
    <w:rsid w:val="5D8C19CB"/>
    <w:rsid w:val="5D94673C"/>
    <w:rsid w:val="5DFB1708"/>
    <w:rsid w:val="5E5030EF"/>
    <w:rsid w:val="5E55400D"/>
    <w:rsid w:val="5E81032B"/>
    <w:rsid w:val="5E8C34CA"/>
    <w:rsid w:val="5EAC0299"/>
    <w:rsid w:val="5ED51BFA"/>
    <w:rsid w:val="5F1A3306"/>
    <w:rsid w:val="5F6672A4"/>
    <w:rsid w:val="5FB01C8B"/>
    <w:rsid w:val="601624AE"/>
    <w:rsid w:val="602306D6"/>
    <w:rsid w:val="6038468E"/>
    <w:rsid w:val="604D6151"/>
    <w:rsid w:val="60CE5E9C"/>
    <w:rsid w:val="60D62878"/>
    <w:rsid w:val="60DF7655"/>
    <w:rsid w:val="614B1E58"/>
    <w:rsid w:val="622C5CFA"/>
    <w:rsid w:val="62577D19"/>
    <w:rsid w:val="627C3B3F"/>
    <w:rsid w:val="62891B46"/>
    <w:rsid w:val="628F3982"/>
    <w:rsid w:val="62DA706C"/>
    <w:rsid w:val="62E40C60"/>
    <w:rsid w:val="62E766EA"/>
    <w:rsid w:val="62F45988"/>
    <w:rsid w:val="62F553E5"/>
    <w:rsid w:val="636234DC"/>
    <w:rsid w:val="63695A15"/>
    <w:rsid w:val="63AC7EFE"/>
    <w:rsid w:val="63D65343"/>
    <w:rsid w:val="63FA59C4"/>
    <w:rsid w:val="640559FD"/>
    <w:rsid w:val="6407602F"/>
    <w:rsid w:val="64430B88"/>
    <w:rsid w:val="64A934F2"/>
    <w:rsid w:val="64B462A3"/>
    <w:rsid w:val="64E84B6B"/>
    <w:rsid w:val="65405357"/>
    <w:rsid w:val="655403A7"/>
    <w:rsid w:val="65BB73B6"/>
    <w:rsid w:val="65D74F90"/>
    <w:rsid w:val="65FD13D1"/>
    <w:rsid w:val="661A04CC"/>
    <w:rsid w:val="66203CC3"/>
    <w:rsid w:val="6628601E"/>
    <w:rsid w:val="66482673"/>
    <w:rsid w:val="6678738B"/>
    <w:rsid w:val="6690105A"/>
    <w:rsid w:val="6699204A"/>
    <w:rsid w:val="66C86DC3"/>
    <w:rsid w:val="66EA791C"/>
    <w:rsid w:val="66F70140"/>
    <w:rsid w:val="671B697D"/>
    <w:rsid w:val="6732570B"/>
    <w:rsid w:val="6771359D"/>
    <w:rsid w:val="67A03B22"/>
    <w:rsid w:val="67C2009B"/>
    <w:rsid w:val="67EF7D53"/>
    <w:rsid w:val="681E6108"/>
    <w:rsid w:val="681E6AD1"/>
    <w:rsid w:val="684A3474"/>
    <w:rsid w:val="68D87F1B"/>
    <w:rsid w:val="69321254"/>
    <w:rsid w:val="69792F6F"/>
    <w:rsid w:val="69A34B97"/>
    <w:rsid w:val="69BC645C"/>
    <w:rsid w:val="69D35822"/>
    <w:rsid w:val="69D73982"/>
    <w:rsid w:val="6A0237DC"/>
    <w:rsid w:val="6A2536F7"/>
    <w:rsid w:val="6A8D56CE"/>
    <w:rsid w:val="6AAB6214"/>
    <w:rsid w:val="6AAD1D36"/>
    <w:rsid w:val="6ABD4EEF"/>
    <w:rsid w:val="6AE966B1"/>
    <w:rsid w:val="6AF9093E"/>
    <w:rsid w:val="6B8C0980"/>
    <w:rsid w:val="6BA01006"/>
    <w:rsid w:val="6C581289"/>
    <w:rsid w:val="6C5B4E7F"/>
    <w:rsid w:val="6CA17233"/>
    <w:rsid w:val="6CB81F29"/>
    <w:rsid w:val="6CF07852"/>
    <w:rsid w:val="6CF24F03"/>
    <w:rsid w:val="6D80205E"/>
    <w:rsid w:val="6DD2505D"/>
    <w:rsid w:val="6DF079A5"/>
    <w:rsid w:val="6E0C5921"/>
    <w:rsid w:val="6E3825FE"/>
    <w:rsid w:val="6E686621"/>
    <w:rsid w:val="6E6B5201"/>
    <w:rsid w:val="6E8229A1"/>
    <w:rsid w:val="6EED4181"/>
    <w:rsid w:val="6EFC499C"/>
    <w:rsid w:val="6F187916"/>
    <w:rsid w:val="6F3271C3"/>
    <w:rsid w:val="6F8F1CFE"/>
    <w:rsid w:val="6F9D6E98"/>
    <w:rsid w:val="705478DC"/>
    <w:rsid w:val="706F7035"/>
    <w:rsid w:val="70704F34"/>
    <w:rsid w:val="707C2DE8"/>
    <w:rsid w:val="70AF4791"/>
    <w:rsid w:val="70D3058A"/>
    <w:rsid w:val="713A5CD9"/>
    <w:rsid w:val="71516E08"/>
    <w:rsid w:val="716916E0"/>
    <w:rsid w:val="71E9461E"/>
    <w:rsid w:val="726E5F5C"/>
    <w:rsid w:val="72815B3B"/>
    <w:rsid w:val="72833258"/>
    <w:rsid w:val="72960C22"/>
    <w:rsid w:val="72EA4B26"/>
    <w:rsid w:val="733258BA"/>
    <w:rsid w:val="73465B22"/>
    <w:rsid w:val="73531F70"/>
    <w:rsid w:val="73667B43"/>
    <w:rsid w:val="738F768C"/>
    <w:rsid w:val="739310D2"/>
    <w:rsid w:val="73DA48FE"/>
    <w:rsid w:val="73DB1EF0"/>
    <w:rsid w:val="73E47356"/>
    <w:rsid w:val="744D279F"/>
    <w:rsid w:val="74C43CA8"/>
    <w:rsid w:val="74EC35C9"/>
    <w:rsid w:val="74F01148"/>
    <w:rsid w:val="74FC4EB3"/>
    <w:rsid w:val="75101F9E"/>
    <w:rsid w:val="753D6DFD"/>
    <w:rsid w:val="75462996"/>
    <w:rsid w:val="75540C9A"/>
    <w:rsid w:val="75561E8E"/>
    <w:rsid w:val="7623116C"/>
    <w:rsid w:val="762350F5"/>
    <w:rsid w:val="76722751"/>
    <w:rsid w:val="769F6B7F"/>
    <w:rsid w:val="76F56803"/>
    <w:rsid w:val="77081021"/>
    <w:rsid w:val="773343A1"/>
    <w:rsid w:val="775C0CA7"/>
    <w:rsid w:val="777E5FA3"/>
    <w:rsid w:val="77A101D4"/>
    <w:rsid w:val="77AB76DF"/>
    <w:rsid w:val="77D13A4B"/>
    <w:rsid w:val="78071185"/>
    <w:rsid w:val="780D6AEF"/>
    <w:rsid w:val="787A357A"/>
    <w:rsid w:val="795B2DD2"/>
    <w:rsid w:val="795E10A0"/>
    <w:rsid w:val="79944401"/>
    <w:rsid w:val="79B84DBA"/>
    <w:rsid w:val="7A2257E4"/>
    <w:rsid w:val="7A31728C"/>
    <w:rsid w:val="7A4649BA"/>
    <w:rsid w:val="7A995E81"/>
    <w:rsid w:val="7ABD1FEC"/>
    <w:rsid w:val="7AC916AD"/>
    <w:rsid w:val="7B675B2B"/>
    <w:rsid w:val="7B780541"/>
    <w:rsid w:val="7B9A2A81"/>
    <w:rsid w:val="7BAF4542"/>
    <w:rsid w:val="7C32278C"/>
    <w:rsid w:val="7C3D24DB"/>
    <w:rsid w:val="7C7B6B88"/>
    <w:rsid w:val="7CB51DD4"/>
    <w:rsid w:val="7CCA1417"/>
    <w:rsid w:val="7CF6716B"/>
    <w:rsid w:val="7D2376FC"/>
    <w:rsid w:val="7D40352A"/>
    <w:rsid w:val="7D6A19EA"/>
    <w:rsid w:val="7D6A2828"/>
    <w:rsid w:val="7D907158"/>
    <w:rsid w:val="7D9D6902"/>
    <w:rsid w:val="7DBF6A47"/>
    <w:rsid w:val="7DC20DD3"/>
    <w:rsid w:val="7DD86CDD"/>
    <w:rsid w:val="7E39006F"/>
    <w:rsid w:val="7E3E1B91"/>
    <w:rsid w:val="7E4A1AF0"/>
    <w:rsid w:val="7E514091"/>
    <w:rsid w:val="7E645DD2"/>
    <w:rsid w:val="7EE3744E"/>
    <w:rsid w:val="7F093D88"/>
    <w:rsid w:val="7F5B5EB9"/>
    <w:rsid w:val="7F6C0A72"/>
    <w:rsid w:val="7F6D2777"/>
    <w:rsid w:val="7F8426A3"/>
    <w:rsid w:val="7F861588"/>
    <w:rsid w:val="7F872A17"/>
    <w:rsid w:val="7F8919D5"/>
    <w:rsid w:val="7FC562EC"/>
    <w:rsid w:val="7FD65407"/>
    <w:rsid w:val="7FFE4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after="0" w:line="360" w:lineRule="auto"/>
      <w:ind w:left="0" w:right="0" w:firstLine="709"/>
      <w:jc w:val="both"/>
    </w:pPr>
    <w:rPr>
      <w:rFonts w:ascii="Times New Roman" w:hAnsi="Times New Roman" w:eastAsia="Times New Roman" w:cs="Times New Roman"/>
      <w:sz w:val="24"/>
      <w:szCs w:val="22"/>
      <w:lang w:val="ru-RU" w:eastAsia="en-US" w:bidi="ar-SA"/>
    </w:rPr>
  </w:style>
  <w:style w:type="paragraph" w:styleId="2">
    <w:name w:val="heading 1"/>
    <w:basedOn w:val="1"/>
    <w:next w:val="1"/>
    <w:qFormat/>
    <w:uiPriority w:val="1"/>
    <w:pPr>
      <w:spacing w:before="70"/>
      <w:ind w:left="419"/>
      <w:jc w:val="center"/>
      <w:outlineLvl w:val="0"/>
    </w:pPr>
    <w:rPr>
      <w:sz w:val="36"/>
      <w:szCs w:val="36"/>
    </w:rPr>
  </w:style>
  <w:style w:type="paragraph" w:styleId="3">
    <w:name w:val="heading 2"/>
    <w:basedOn w:val="1"/>
    <w:next w:val="1"/>
    <w:qFormat/>
    <w:uiPriority w:val="1"/>
    <w:pPr>
      <w:spacing w:before="206"/>
      <w:ind w:left="419" w:right="347"/>
      <w:jc w:val="center"/>
      <w:outlineLvl w:val="2"/>
    </w:pPr>
    <w:rPr>
      <w:rFonts w:ascii="Times New Roman" w:hAnsi="Times New Roman" w:eastAsia="Times New Roman" w:cs="Times New Roman"/>
      <w:sz w:val="32"/>
      <w:szCs w:val="32"/>
      <w:lang w:val="ru-RU" w:eastAsia="en-US" w:bidi="ar-SA"/>
    </w:rPr>
  </w:style>
  <w:style w:type="paragraph" w:styleId="4">
    <w:name w:val="heading 3"/>
    <w:basedOn w:val="1"/>
    <w:next w:val="1"/>
    <w:qFormat/>
    <w:uiPriority w:val="1"/>
    <w:pPr>
      <w:ind w:left="768"/>
      <w:outlineLvl w:val="3"/>
    </w:pPr>
    <w:rPr>
      <w:rFonts w:ascii="Times New Roman" w:hAnsi="Times New Roman" w:eastAsia="Times New Roman" w:cs="Times New Roman"/>
      <w:b/>
      <w:bCs/>
      <w:sz w:val="24"/>
      <w:szCs w:val="24"/>
      <w:lang w:val="ru-RU"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color="auto"/>
    </w:rPr>
  </w:style>
  <w:style w:type="paragraph" w:styleId="8">
    <w:name w:val="annotation text"/>
    <w:basedOn w:val="1"/>
    <w:qFormat/>
    <w:uiPriority w:val="0"/>
    <w:pPr>
      <w:jc w:val="left"/>
    </w:pPr>
  </w:style>
  <w:style w:type="paragraph" w:styleId="9">
    <w:name w:val="header"/>
    <w:basedOn w:val="1"/>
    <w:qFormat/>
    <w:uiPriority w:val="0"/>
    <w:pPr>
      <w:tabs>
        <w:tab w:val="center" w:pos="4153"/>
        <w:tab w:val="right" w:pos="8306"/>
      </w:tabs>
    </w:pPr>
  </w:style>
  <w:style w:type="paragraph" w:styleId="10">
    <w:name w:val="Body Text"/>
    <w:basedOn w:val="1"/>
    <w:qFormat/>
    <w:uiPriority w:val="1"/>
    <w:pPr>
      <w:ind w:left="204" w:right="119" w:firstLine="567"/>
      <w:jc w:val="both"/>
    </w:pPr>
    <w:rPr>
      <w:rFonts w:ascii="Times New Roman" w:hAnsi="Times New Roman" w:eastAsia="Times New Roman"/>
      <w:szCs w:val="24"/>
    </w:rPr>
  </w:style>
  <w:style w:type="paragraph" w:styleId="11">
    <w:name w:val="toc 1"/>
    <w:basedOn w:val="1"/>
    <w:next w:val="1"/>
    <w:link w:val="20"/>
    <w:qFormat/>
    <w:uiPriority w:val="1"/>
    <w:pPr>
      <w:spacing w:before="137"/>
      <w:ind w:left="202" w:hanging="241"/>
    </w:pPr>
    <w:rPr>
      <w:rFonts w:ascii="Times New Roman" w:hAnsi="Times New Roman" w:eastAsia="Times New Roman" w:cs="Times New Roman"/>
      <w:sz w:val="24"/>
      <w:szCs w:val="24"/>
      <w:lang w:val="ru-RU" w:eastAsia="en-US" w:bidi="ar-SA"/>
    </w:rPr>
  </w:style>
  <w:style w:type="paragraph" w:styleId="12">
    <w:name w:val="toc 3"/>
    <w:basedOn w:val="1"/>
    <w:next w:val="1"/>
    <w:qFormat/>
    <w:uiPriority w:val="1"/>
    <w:pPr>
      <w:spacing w:before="139"/>
      <w:ind w:left="1270" w:hanging="360"/>
    </w:pPr>
    <w:rPr>
      <w:rFonts w:ascii="Times New Roman" w:hAnsi="Times New Roman" w:eastAsia="Times New Roman" w:cs="Times New Roman"/>
      <w:sz w:val="24"/>
      <w:szCs w:val="24"/>
      <w:lang w:val="ru-RU" w:eastAsia="en-US" w:bidi="ar-SA"/>
    </w:rPr>
  </w:style>
  <w:style w:type="paragraph" w:styleId="13">
    <w:name w:val="toc 2"/>
    <w:basedOn w:val="1"/>
    <w:next w:val="1"/>
    <w:qFormat/>
    <w:uiPriority w:val="1"/>
    <w:pPr>
      <w:spacing w:before="20"/>
      <w:ind w:left="202" w:right="255"/>
    </w:pPr>
    <w:rPr>
      <w:rFonts w:ascii="Times New Roman" w:hAnsi="Times New Roman" w:eastAsia="Times New Roman" w:cs="Times New Roman"/>
      <w:b/>
      <w:bCs/>
      <w:i/>
      <w:iCs/>
      <w:lang w:val="ru-RU" w:eastAsia="en-US" w:bidi="ar-SA"/>
    </w:rPr>
  </w:style>
  <w:style w:type="paragraph" w:styleId="14">
    <w:name w:val="toc 4"/>
    <w:basedOn w:val="1"/>
    <w:next w:val="1"/>
    <w:qFormat/>
    <w:uiPriority w:val="1"/>
    <w:pPr>
      <w:spacing w:before="137"/>
      <w:ind w:left="1874" w:hanging="541"/>
    </w:pPr>
    <w:rPr>
      <w:rFonts w:ascii="Times New Roman" w:hAnsi="Times New Roman" w:eastAsia="Times New Roman" w:cs="Times New Roman"/>
      <w:sz w:val="24"/>
      <w:szCs w:val="24"/>
      <w:lang w:val="ru-RU" w:eastAsia="en-US" w:bidi="ar-SA"/>
    </w:rPr>
  </w:style>
  <w:style w:type="paragraph" w:styleId="15">
    <w:name w:val="footer"/>
    <w:basedOn w:val="1"/>
    <w:qFormat/>
    <w:uiPriority w:val="0"/>
    <w:pPr>
      <w:tabs>
        <w:tab w:val="center" w:pos="4153"/>
        <w:tab w:val="right" w:pos="8306"/>
      </w:tabs>
    </w:pPr>
  </w:style>
  <w:style w:type="table" w:styleId="16">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spacing w:before="137"/>
      <w:ind w:left="768" w:hanging="567"/>
    </w:pPr>
    <w:rPr>
      <w:rFonts w:ascii="Times New Roman" w:hAnsi="Times New Roman" w:eastAsia="Times New Roman" w:cs="Times New Roman"/>
      <w:lang w:val="ru-RU" w:eastAsia="en-US" w:bidi="ar-SA"/>
    </w:rPr>
  </w:style>
  <w:style w:type="paragraph" w:customStyle="1" w:styleId="19">
    <w:name w:val="Table Paragraph"/>
    <w:basedOn w:val="1"/>
    <w:qFormat/>
    <w:uiPriority w:val="1"/>
    <w:rPr>
      <w:rFonts w:ascii="Times New Roman" w:hAnsi="Times New Roman" w:eastAsia="Times New Roman" w:cs="Times New Roman"/>
      <w:lang w:val="ru-RU" w:eastAsia="en-US" w:bidi="ar-SA"/>
    </w:rPr>
  </w:style>
  <w:style w:type="character" w:customStyle="1" w:styleId="20">
    <w:name w:val="Оглавление 1 Char"/>
    <w:link w:val="11"/>
    <w:qFormat/>
    <w:uiPriority w:val="1"/>
    <w:rPr>
      <w:rFonts w:ascii="Times New Roman" w:hAnsi="Times New Roman" w:eastAsia="Times New Roman" w:cs="Times New Roman"/>
      <w:sz w:val="24"/>
      <w:szCs w:val="24"/>
      <w:lang w:val="ru-RU" w:eastAsia="en-US" w:bidi="ar-SA"/>
    </w:rPr>
  </w:style>
  <w:style w:type="paragraph" w:customStyle="1" w:styleId="21">
    <w:name w:val="осн2"/>
    <w:basedOn w:val="22"/>
    <w:qFormat/>
    <w:uiPriority w:val="0"/>
    <w:pPr>
      <w:jc w:val="both"/>
    </w:pPr>
  </w:style>
  <w:style w:type="paragraph" w:customStyle="1" w:styleId="22">
    <w:name w:val="основной"/>
    <w:basedOn w:val="1"/>
    <w:qFormat/>
    <w:uiPriority w:val="0"/>
    <w:pPr>
      <w:spacing w:after="0" w:line="360" w:lineRule="auto"/>
      <w:ind w:firstLine="709"/>
    </w:pPr>
    <w:rPr>
      <w:rFonts w:ascii="Times New Roman" w:hAnsi="Times New Roman" w:cs="Times New Roman"/>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55</Pages>
  <Words>8354</Words>
  <Characters>56875</Characters>
  <TotalTime>29</TotalTime>
  <ScaleCrop>false</ScaleCrop>
  <LinksUpToDate>false</LinksUpToDate>
  <CharactersWithSpaces>64604</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2021-11-29T21:50:00Z</dcterms:created>
  <dc:creator>Симонян Павел</dc:creator>
  <cp:lastModifiedBy>pavel</cp:lastModifiedBy>
  <dcterms:modified xsi:type="dcterms:W3CDTF">2021-12-17T19:48:43Z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2021-11-29T00:00:00Z</vt:filetime>
  </property>
  <property fmtid="{D5CDD505-2E9C-101B-9397-08002B2CF9AE}" pid="5" name="KSOProductBuildVer">
    <vt:lpwstr>1049-11.2.0.10385</vt:lpwstr>
  </property>
  <property fmtid="{D5CDD505-2E9C-101B-9397-08002B2CF9AE}" pid="6" name="ICV">
    <vt:lpwstr>13502EE1D64A43B5B70CBAC49B936ADF</vt:lpwstr>
  </property>
</Properties>
</file>